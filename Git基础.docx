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eastAsia="微软雅黑"/>
        </w:rPr>
      </w:pPr>
      <w:bookmarkStart w:id="0" w:name="一.Git历史"/>
      <w:bookmarkEnd w:id="0"/>
      <w:r>
        <w:rPr>
          <w:rFonts w:hint="eastAsia" w:ascii="微软雅黑" w:eastAsia="微软雅黑"/>
          <w:color w:val="333333"/>
        </w:rPr>
        <w:t>一</w:t>
      </w:r>
      <w:r>
        <w:rPr>
          <w:color w:val="333333"/>
        </w:rPr>
        <w:t>.Git</w:t>
      </w:r>
      <w:r>
        <w:rPr>
          <w:rFonts w:hint="eastAsia" w:ascii="微软雅黑" w:eastAsia="微软雅黑"/>
          <w:color w:val="333333"/>
        </w:rPr>
        <w:t>历史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26" o:spid="_x0000_s1026" o:spt="203" style="height:0.75pt;width:442pt;" coordsize="8840,15">
            <o:lock v:ext="edit"/>
            <v:line id="_x0000_s1027" o:spid="_x0000_s1027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200" w:line="206" w:lineRule="auto"/>
        <w:ind w:right="299"/>
        <w:rPr>
          <w:rFonts w:ascii="Arial" w:eastAsia="Arial"/>
        </w:rPr>
      </w:pPr>
      <w:r>
        <w:rPr>
          <w:color w:val="333333"/>
        </w:rPr>
        <w:t>同生活中的许多伟大事件一样，</w:t>
      </w:r>
      <w:r>
        <w:rPr>
          <w:rFonts w:ascii="Arial" w:eastAsia="Arial"/>
          <w:color w:val="333333"/>
        </w:rPr>
        <w:t>Git</w:t>
      </w:r>
      <w:r>
        <w:rPr>
          <w:rFonts w:ascii="Arial" w:eastAsia="Arial"/>
          <w:color w:val="333333"/>
          <w:spacing w:val="51"/>
        </w:rPr>
        <w:t xml:space="preserve"> </w:t>
      </w:r>
      <w:r>
        <w:rPr>
          <w:color w:val="333333"/>
        </w:rPr>
        <w:t>诞生于一个极富纷争大举创新的年代。</w:t>
      </w:r>
      <w:r>
        <w:rPr>
          <w:rFonts w:ascii="Arial" w:eastAsia="Arial"/>
          <w:color w:val="333333"/>
        </w:rPr>
        <w:t>Linux</w:t>
      </w:r>
      <w:r>
        <w:rPr>
          <w:rFonts w:ascii="Arial" w:eastAsia="Arial"/>
          <w:color w:val="333333"/>
          <w:spacing w:val="52"/>
        </w:rPr>
        <w:t xml:space="preserve"> </w:t>
      </w:r>
      <w:r>
        <w:rPr>
          <w:color w:val="333333"/>
          <w:spacing w:val="-2"/>
        </w:rPr>
        <w:t>内核开源项目有着为</w:t>
      </w:r>
      <w:r>
        <w:rPr>
          <w:color w:val="333333"/>
          <w:spacing w:val="3"/>
        </w:rPr>
        <w:t xml:space="preserve">数众广的参与者。绝大多数的 </w:t>
      </w:r>
      <w:r>
        <w:rPr>
          <w:rFonts w:ascii="Arial" w:eastAsia="Arial"/>
          <w:color w:val="333333"/>
        </w:rPr>
        <w:t xml:space="preserve">Linux </w:t>
      </w:r>
      <w:r>
        <w:rPr>
          <w:color w:val="333333"/>
        </w:rPr>
        <w:t>内核维护工作都花在了提交补丁和保存归档的繁琐事务上（</w:t>
      </w:r>
      <w:r>
        <w:rPr>
          <w:rFonts w:ascii="Arial" w:eastAsia="Arial"/>
          <w:color w:val="333333"/>
        </w:rPr>
        <w:t>1991</w:t>
      </w:r>
    </w:p>
    <w:p>
      <w:pPr>
        <w:pStyle w:val="5"/>
        <w:spacing w:line="313" w:lineRule="exact"/>
      </w:pPr>
      <w:r>
        <w:rPr>
          <w:color w:val="333333"/>
        </w:rPr>
        <w:t>－</w:t>
      </w:r>
      <w:r>
        <w:rPr>
          <w:rFonts w:ascii="Arial" w:eastAsia="Arial"/>
          <w:color w:val="333333"/>
        </w:rPr>
        <w:t>2002</w:t>
      </w:r>
      <w:r>
        <w:rPr>
          <w:color w:val="333333"/>
        </w:rPr>
        <w:t>年间）</w:t>
      </w:r>
      <w:r>
        <w:rPr>
          <w:color w:val="333333"/>
          <w:spacing w:val="2"/>
        </w:rPr>
        <w:t xml:space="preserve">。到  </w:t>
      </w:r>
      <w:r>
        <w:rPr>
          <w:rFonts w:ascii="Arial" w:eastAsia="Arial"/>
          <w:color w:val="333333"/>
        </w:rPr>
        <w:t>2002</w:t>
      </w:r>
      <w:r>
        <w:rPr>
          <w:rFonts w:ascii="Arial" w:eastAsia="Arial"/>
          <w:color w:val="333333"/>
          <w:spacing w:val="7"/>
        </w:rPr>
        <w:t xml:space="preserve">  </w:t>
      </w:r>
      <w:r>
        <w:rPr>
          <w:color w:val="333333"/>
        </w:rPr>
        <w:t xml:space="preserve">年，整个项目组开始启用分布式版本控制系统  </w:t>
      </w:r>
      <w:r>
        <w:rPr>
          <w:rFonts w:ascii="Arial" w:eastAsia="Arial"/>
          <w:color w:val="333333"/>
        </w:rPr>
        <w:t>BitKeeper</w:t>
      </w:r>
      <w:r>
        <w:rPr>
          <w:rFonts w:ascii="Arial" w:eastAsia="Arial"/>
          <w:color w:val="333333"/>
          <w:spacing w:val="7"/>
        </w:rPr>
        <w:t xml:space="preserve">  </w:t>
      </w:r>
      <w:r>
        <w:rPr>
          <w:color w:val="333333"/>
        </w:rPr>
        <w:t>来管理和维护代码。</w:t>
      </w:r>
    </w:p>
    <w:p>
      <w:pPr>
        <w:pStyle w:val="5"/>
        <w:spacing w:before="135" w:line="206" w:lineRule="auto"/>
        <w:ind w:right="164"/>
        <w:jc w:val="both"/>
      </w:pPr>
      <w:r>
        <w:rPr>
          <w:color w:val="333333"/>
          <w:spacing w:val="-14"/>
          <w:w w:val="105"/>
        </w:rPr>
        <w:t xml:space="preserve">到 </w:t>
      </w:r>
      <w:r>
        <w:rPr>
          <w:rFonts w:ascii="Arial" w:eastAsia="Arial"/>
          <w:color w:val="333333"/>
          <w:w w:val="105"/>
        </w:rPr>
        <w:t>2005</w:t>
      </w:r>
      <w:r>
        <w:rPr>
          <w:rFonts w:ascii="Arial" w:eastAsia="Arial"/>
          <w:color w:val="333333"/>
          <w:spacing w:val="-23"/>
          <w:w w:val="105"/>
        </w:rPr>
        <w:t xml:space="preserve"> </w:t>
      </w:r>
      <w:r>
        <w:rPr>
          <w:color w:val="333333"/>
          <w:spacing w:val="-4"/>
          <w:w w:val="105"/>
        </w:rPr>
        <w:t xml:space="preserve">年的时候，开发 </w:t>
      </w:r>
      <w:r>
        <w:rPr>
          <w:rFonts w:ascii="Arial" w:eastAsia="Arial"/>
          <w:color w:val="333333"/>
          <w:w w:val="105"/>
        </w:rPr>
        <w:t>BitKeeper</w:t>
      </w:r>
      <w:r>
        <w:rPr>
          <w:rFonts w:ascii="Arial" w:eastAsia="Arial"/>
          <w:color w:val="333333"/>
          <w:spacing w:val="-23"/>
          <w:w w:val="105"/>
        </w:rPr>
        <w:t xml:space="preserve"> </w:t>
      </w:r>
      <w:r>
        <w:rPr>
          <w:color w:val="333333"/>
          <w:spacing w:val="-4"/>
          <w:w w:val="105"/>
        </w:rPr>
        <w:t xml:space="preserve">的商业公司同 </w:t>
      </w:r>
      <w:r>
        <w:rPr>
          <w:rFonts w:ascii="Arial" w:eastAsia="Arial"/>
          <w:color w:val="333333"/>
          <w:w w:val="105"/>
        </w:rPr>
        <w:t>Linux</w:t>
      </w:r>
      <w:r>
        <w:rPr>
          <w:rFonts w:ascii="Arial" w:eastAsia="Arial"/>
          <w:color w:val="333333"/>
          <w:spacing w:val="-23"/>
          <w:w w:val="105"/>
        </w:rPr>
        <w:t xml:space="preserve"> </w:t>
      </w:r>
      <w:r>
        <w:rPr>
          <w:color w:val="333333"/>
          <w:w w:val="105"/>
        </w:rPr>
        <w:t>内核开源社区的合作关系结束，他们收回了免</w:t>
      </w:r>
      <w:r>
        <w:rPr>
          <w:color w:val="333333"/>
          <w:spacing w:val="-5"/>
          <w:w w:val="105"/>
        </w:rPr>
        <w:t xml:space="preserve">费使用 </w:t>
      </w:r>
      <w:r>
        <w:rPr>
          <w:rFonts w:ascii="Arial" w:eastAsia="Arial"/>
          <w:color w:val="333333"/>
          <w:w w:val="105"/>
        </w:rPr>
        <w:t>BitKeeper</w:t>
      </w:r>
      <w:r>
        <w:rPr>
          <w:rFonts w:ascii="Arial" w:eastAsia="Arial"/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的权力。这就迫使 </w:t>
      </w:r>
      <w:r>
        <w:rPr>
          <w:rFonts w:ascii="Arial" w:eastAsia="Arial"/>
          <w:color w:val="333333"/>
          <w:w w:val="105"/>
        </w:rPr>
        <w:t>Linux</w:t>
      </w:r>
      <w:r>
        <w:rPr>
          <w:rFonts w:ascii="Arial" w:eastAsia="Arial"/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开源社区（</w:t>
      </w:r>
      <w:r>
        <w:rPr>
          <w:color w:val="333333"/>
          <w:spacing w:val="-5"/>
          <w:w w:val="105"/>
        </w:rPr>
        <w:t xml:space="preserve">特别是 </w:t>
      </w:r>
      <w:r>
        <w:rPr>
          <w:rFonts w:ascii="Arial" w:eastAsia="Arial"/>
          <w:color w:val="333333"/>
          <w:w w:val="105"/>
        </w:rPr>
        <w:t>Linux</w:t>
      </w:r>
      <w:r>
        <w:rPr>
          <w:color w:val="333333"/>
          <w:spacing w:val="-4"/>
          <w:w w:val="105"/>
        </w:rPr>
        <w:t xml:space="preserve">的缔造者 </w:t>
      </w:r>
      <w:r>
        <w:rPr>
          <w:rFonts w:ascii="Arial" w:eastAsia="Arial"/>
          <w:color w:val="333333"/>
          <w:w w:val="105"/>
        </w:rPr>
        <w:t>Linus</w:t>
      </w:r>
      <w:r>
        <w:rPr>
          <w:rFonts w:ascii="Arial" w:eastAsia="Arial"/>
          <w:color w:val="333333"/>
          <w:spacing w:val="-14"/>
          <w:w w:val="105"/>
        </w:rPr>
        <w:t xml:space="preserve"> </w:t>
      </w:r>
      <w:r>
        <w:rPr>
          <w:rFonts w:ascii="Arial" w:eastAsia="Arial"/>
          <w:color w:val="333333"/>
          <w:w w:val="105"/>
        </w:rPr>
        <w:t>Torvalds</w:t>
      </w:r>
      <w:r>
        <w:rPr>
          <w:rFonts w:ascii="Arial" w:eastAsia="Arial"/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）</w:t>
      </w:r>
      <w:r>
        <w:rPr>
          <w:color w:val="333333"/>
          <w:spacing w:val="-4"/>
          <w:w w:val="105"/>
        </w:rPr>
        <w:t>不得不</w:t>
      </w:r>
      <w:r>
        <w:rPr>
          <w:color w:val="333333"/>
        </w:rPr>
        <w:t>吸取教训，只有开发一套属于自己的版本控制系统才不至于重蹈覆辙。他们对新的系统订了若干目标：</w:t>
      </w:r>
    </w:p>
    <w:p>
      <w:pPr>
        <w:pStyle w:val="5"/>
        <w:spacing w:before="3"/>
        <w:ind w:left="0"/>
        <w:rPr>
          <w:sz w:val="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96520</wp:posOffset>
            </wp:positionV>
            <wp:extent cx="5596890" cy="30314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58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1"/>
        </w:numPr>
        <w:tabs>
          <w:tab w:val="left" w:pos="225"/>
        </w:tabs>
        <w:spacing w:before="109" w:after="0" w:line="240" w:lineRule="auto"/>
        <w:ind w:left="224" w:right="0" w:hanging="125"/>
        <w:jc w:val="left"/>
        <w:rPr>
          <w:sz w:val="19"/>
        </w:rPr>
      </w:pPr>
      <w:r>
        <w:rPr>
          <w:color w:val="333333"/>
          <w:w w:val="105"/>
          <w:sz w:val="19"/>
        </w:rPr>
        <w:t>速度</w:t>
      </w:r>
    </w:p>
    <w:p>
      <w:pPr>
        <w:pStyle w:val="10"/>
        <w:numPr>
          <w:ilvl w:val="0"/>
          <w:numId w:val="1"/>
        </w:numPr>
        <w:tabs>
          <w:tab w:val="left" w:pos="225"/>
        </w:tabs>
        <w:spacing w:before="115" w:after="0" w:line="240" w:lineRule="auto"/>
        <w:ind w:left="224" w:right="0" w:hanging="125"/>
        <w:jc w:val="left"/>
        <w:rPr>
          <w:sz w:val="19"/>
        </w:rPr>
      </w:pPr>
      <w:r>
        <w:rPr>
          <w:color w:val="333333"/>
          <w:w w:val="105"/>
          <w:sz w:val="19"/>
        </w:rPr>
        <w:t>简单的设计</w:t>
      </w:r>
    </w:p>
    <w:p>
      <w:pPr>
        <w:pStyle w:val="10"/>
        <w:numPr>
          <w:ilvl w:val="0"/>
          <w:numId w:val="1"/>
        </w:numPr>
        <w:tabs>
          <w:tab w:val="left" w:pos="225"/>
        </w:tabs>
        <w:spacing w:before="100" w:after="0" w:line="240" w:lineRule="auto"/>
        <w:ind w:left="224" w:right="0" w:hanging="125"/>
        <w:jc w:val="left"/>
        <w:rPr>
          <w:sz w:val="19"/>
        </w:rPr>
      </w:pPr>
      <w:r>
        <w:rPr>
          <w:color w:val="333333"/>
          <w:w w:val="105"/>
          <w:sz w:val="19"/>
        </w:rPr>
        <w:t>对非线性开发模式的强力支持（允许上千个并行开发的分支）</w:t>
      </w:r>
    </w:p>
    <w:p>
      <w:pPr>
        <w:pStyle w:val="10"/>
        <w:numPr>
          <w:ilvl w:val="0"/>
          <w:numId w:val="1"/>
        </w:numPr>
        <w:tabs>
          <w:tab w:val="left" w:pos="225"/>
        </w:tabs>
        <w:spacing w:before="100" w:after="0" w:line="240" w:lineRule="auto"/>
        <w:ind w:left="224" w:right="0" w:hanging="125"/>
        <w:jc w:val="left"/>
        <w:rPr>
          <w:sz w:val="19"/>
        </w:rPr>
      </w:pPr>
      <w:r>
        <w:rPr>
          <w:color w:val="333333"/>
          <w:w w:val="105"/>
          <w:sz w:val="19"/>
        </w:rPr>
        <w:t>完全分布式</w:t>
      </w:r>
    </w:p>
    <w:p>
      <w:pPr>
        <w:pStyle w:val="10"/>
        <w:numPr>
          <w:ilvl w:val="0"/>
          <w:numId w:val="1"/>
        </w:numPr>
        <w:tabs>
          <w:tab w:val="left" w:pos="225"/>
        </w:tabs>
        <w:spacing w:before="115" w:after="0" w:line="240" w:lineRule="auto"/>
        <w:ind w:left="224" w:right="0" w:hanging="125"/>
        <w:jc w:val="left"/>
        <w:rPr>
          <w:sz w:val="19"/>
        </w:rPr>
      </w:pPr>
      <w:r>
        <w:rPr>
          <w:color w:val="333333"/>
          <w:spacing w:val="-2"/>
          <w:w w:val="105"/>
          <w:sz w:val="19"/>
        </w:rPr>
        <w:t xml:space="preserve">有能力高效管理类似 </w:t>
      </w:r>
      <w:r>
        <w:rPr>
          <w:rFonts w:ascii="Arial" w:hAnsi="Arial" w:eastAsia="Arial"/>
          <w:color w:val="333333"/>
          <w:w w:val="105"/>
          <w:sz w:val="19"/>
        </w:rPr>
        <w:t>Linux</w:t>
      </w:r>
      <w:r>
        <w:rPr>
          <w:rFonts w:ascii="Arial" w:hAnsi="Arial" w:eastAsia="Arial"/>
          <w:color w:val="333333"/>
          <w:spacing w:val="-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内核一样的超大规模项目（速度和数据量）</w:t>
      </w:r>
    </w:p>
    <w:p>
      <w:pPr>
        <w:pStyle w:val="5"/>
        <w:spacing w:before="17"/>
        <w:ind w:left="0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2902585</wp:posOffset>
            </wp:positionH>
            <wp:positionV relativeFrom="paragraph">
              <wp:posOffset>374650</wp:posOffset>
            </wp:positionV>
            <wp:extent cx="1771650" cy="2247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1900" w:h="16840"/>
          <w:pgMar w:top="1100" w:right="1400" w:bottom="280" w:left="1440" w:header="720" w:footer="720" w:gutter="0"/>
          <w:cols w:space="720" w:num="1"/>
        </w:sectPr>
      </w:pPr>
    </w:p>
    <w:p>
      <w:pPr>
        <w:pStyle w:val="2"/>
        <w:spacing w:line="772" w:lineRule="exact"/>
        <w:rPr>
          <w:rFonts w:hint="eastAsia" w:ascii="微软雅黑" w:eastAsia="微软雅黑"/>
        </w:rPr>
      </w:pPr>
      <w:bookmarkStart w:id="1" w:name="二.Git与svn对比"/>
      <w:bookmarkEnd w:id="1"/>
      <w:r>
        <w:rPr>
          <w:rFonts w:hint="eastAsia" w:ascii="微软雅黑" w:eastAsia="微软雅黑"/>
          <w:color w:val="333333"/>
        </w:rPr>
        <w:t>二</w:t>
      </w:r>
      <w:r>
        <w:rPr>
          <w:color w:val="333333"/>
        </w:rPr>
        <w:t>.Git</w:t>
      </w:r>
      <w:r>
        <w:rPr>
          <w:rFonts w:hint="eastAsia" w:ascii="微软雅黑" w:eastAsia="微软雅黑"/>
          <w:color w:val="333333"/>
        </w:rPr>
        <w:t>与</w:t>
      </w:r>
      <w:r>
        <w:rPr>
          <w:color w:val="333333"/>
        </w:rPr>
        <w:t>svn</w:t>
      </w:r>
      <w:r>
        <w:rPr>
          <w:rFonts w:hint="eastAsia" w:ascii="微软雅黑" w:eastAsia="微软雅黑"/>
          <w:color w:val="333333"/>
        </w:rPr>
        <w:t>对比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28" o:spid="_x0000_s1028" o:spt="203" style="height:0.75pt;width:442pt;" coordsize="8840,15">
            <o:lock v:ext="edit"/>
            <v:line id="_x0000_s1029" o:spid="_x0000_s1029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1"/>
          <w:numId w:val="2"/>
        </w:numPr>
        <w:tabs>
          <w:tab w:val="left" w:pos="677"/>
        </w:tabs>
        <w:spacing w:before="180" w:after="0" w:line="240" w:lineRule="auto"/>
        <w:ind w:left="676" w:right="0" w:hanging="577"/>
        <w:jc w:val="left"/>
        <w:rPr>
          <w:rFonts w:ascii="Tahoma"/>
        </w:rPr>
      </w:pPr>
      <w:r>
        <w:pict>
          <v:line id="_x0000_s1030" o:spid="_x0000_s1030" o:spt="20" style="position:absolute;left:0pt;margin-left:77pt;margin-top:35.35pt;height:0pt;width:441.95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2" w:name="2.1 Svn"/>
      <w:bookmarkEnd w:id="2"/>
      <w:bookmarkStart w:id="3" w:name="2.1 Svn"/>
      <w:bookmarkEnd w:id="3"/>
      <w:r>
        <w:rPr>
          <w:rFonts w:ascii="Tahoma"/>
          <w:color w:val="333333"/>
        </w:rPr>
        <w:t>Svn</w:t>
      </w:r>
    </w:p>
    <w:p>
      <w:pPr>
        <w:pStyle w:val="5"/>
        <w:spacing w:before="175" w:line="206" w:lineRule="auto"/>
        <w:ind w:right="177"/>
        <w:jc w:val="both"/>
      </w:pPr>
      <w:r>
        <w:rPr>
          <w:rFonts w:ascii="Arial" w:eastAsia="Arial"/>
          <w:color w:val="333333"/>
        </w:rPr>
        <w:t>SVN</w:t>
      </w:r>
      <w:r>
        <w:rPr>
          <w:color w:val="333333"/>
        </w:rPr>
        <w:t xml:space="preserve">是集中式版本控制系统，版本库是集中放在中央服务器的，而干活的时候，用的都是自己的电脑， </w:t>
      </w:r>
      <w:r>
        <w:rPr>
          <w:color w:val="333333"/>
          <w:spacing w:val="-1"/>
        </w:rPr>
        <w:t xml:space="preserve">所以首先要从中央服务器哪里得到最新的版本，然后干活，干完后，需要把自己做完的活推送到中央服  务器。集中式版本控制系统是必须联网才能工作，如果在局域网还可以，带宽够大，速度够快，如果在  </w:t>
      </w:r>
      <w:r>
        <w:rPr>
          <w:color w:val="333333"/>
          <w:w w:val="105"/>
        </w:rPr>
        <w:t>互联网下，如果网速慢的话，就郁闷了。</w:t>
      </w:r>
    </w:p>
    <w:p>
      <w:pPr>
        <w:pStyle w:val="5"/>
        <w:spacing w:before="11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1826260</wp:posOffset>
            </wp:positionH>
            <wp:positionV relativeFrom="paragraph">
              <wp:posOffset>372110</wp:posOffset>
            </wp:positionV>
            <wp:extent cx="3914775" cy="2819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下图就是标准的集中式版本控制工具管理方式：</w:t>
      </w:r>
    </w:p>
    <w:p>
      <w:pPr>
        <w:pStyle w:val="5"/>
        <w:spacing w:before="162" w:line="206" w:lineRule="auto"/>
        <w:ind w:right="372"/>
      </w:pPr>
      <w:r>
        <w:rPr>
          <w:color w:val="333333"/>
          <w:spacing w:val="-1"/>
        </w:rPr>
        <w:t xml:space="preserve">集中管理方式在一定程度上看到其他开发人员在干什么，而管理员也可以很轻松掌握每个人的开发权  </w:t>
      </w:r>
      <w:r>
        <w:rPr>
          <w:color w:val="333333"/>
          <w:w w:val="105"/>
        </w:rPr>
        <w:t>限。</w:t>
      </w:r>
    </w:p>
    <w:p>
      <w:pPr>
        <w:pStyle w:val="5"/>
        <w:spacing w:before="113"/>
      </w:pPr>
      <w:r>
        <w:rPr>
          <w:color w:val="333333"/>
          <w:w w:val="105"/>
        </w:rPr>
        <w:t>但是相较于其优点而言，集中式版本控制工具缺点很明显：</w:t>
      </w:r>
    </w:p>
    <w:p>
      <w:pPr>
        <w:pStyle w:val="10"/>
        <w:numPr>
          <w:ilvl w:val="2"/>
          <w:numId w:val="2"/>
        </w:numPr>
        <w:tabs>
          <w:tab w:val="left" w:pos="551"/>
        </w:tabs>
        <w:spacing w:before="115" w:after="0" w:line="240" w:lineRule="auto"/>
        <w:ind w:left="550" w:right="0" w:hanging="211"/>
        <w:jc w:val="left"/>
        <w:rPr>
          <w:sz w:val="19"/>
        </w:rPr>
      </w:pPr>
      <w:r>
        <w:rPr>
          <w:color w:val="333333"/>
          <w:w w:val="105"/>
          <w:sz w:val="19"/>
        </w:rPr>
        <w:t>服务器单点故障</w:t>
      </w:r>
    </w:p>
    <w:p>
      <w:pPr>
        <w:pStyle w:val="10"/>
        <w:numPr>
          <w:ilvl w:val="2"/>
          <w:numId w:val="2"/>
        </w:numPr>
        <w:tabs>
          <w:tab w:val="left" w:pos="551"/>
        </w:tabs>
        <w:spacing w:before="40" w:after="0" w:line="240" w:lineRule="auto"/>
        <w:ind w:left="550" w:right="0" w:hanging="211"/>
        <w:jc w:val="left"/>
        <w:rPr>
          <w:sz w:val="19"/>
        </w:rPr>
      </w:pPr>
      <w:r>
        <w:rPr>
          <w:color w:val="333333"/>
          <w:sz w:val="19"/>
        </w:rPr>
        <w:t>容错性差</w:t>
      </w:r>
    </w:p>
    <w:p>
      <w:pPr>
        <w:pStyle w:val="5"/>
        <w:spacing w:before="17"/>
        <w:ind w:left="0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677"/>
        </w:tabs>
        <w:spacing w:before="125" w:after="0" w:line="240" w:lineRule="auto"/>
        <w:ind w:left="676" w:right="0" w:hanging="577"/>
        <w:jc w:val="left"/>
        <w:rPr>
          <w:rFonts w:ascii="Tahoma"/>
        </w:rPr>
      </w:pPr>
      <w:r>
        <w:pict>
          <v:line id="_x0000_s1031" o:spid="_x0000_s1031" o:spt="20" style="position:absolute;left:0pt;margin-left:77pt;margin-top:31.85pt;height:0pt;width:441.95pt;mso-position-horizontal-relative:page;mso-wrap-distance-bottom:0pt;mso-wrap-distance-top:0pt;z-index:-251648000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4" w:name="2.2 Git"/>
      <w:bookmarkEnd w:id="4"/>
      <w:bookmarkStart w:id="5" w:name="2.2 Git"/>
      <w:bookmarkEnd w:id="5"/>
      <w:r>
        <w:rPr>
          <w:rFonts w:ascii="Tahoma"/>
          <w:color w:val="333333"/>
        </w:rPr>
        <w:t>Git</w:t>
      </w:r>
    </w:p>
    <w:p>
      <w:pPr>
        <w:pStyle w:val="5"/>
        <w:spacing w:before="175" w:line="206" w:lineRule="auto"/>
        <w:ind w:right="177"/>
        <w:jc w:val="both"/>
      </w:pPr>
      <w:r>
        <w:rPr>
          <w:rFonts w:ascii="Arial" w:hAnsi="Arial" w:eastAsia="Arial"/>
          <w:color w:val="333333"/>
        </w:rPr>
        <w:t>Git(</w:t>
      </w:r>
      <w:r>
        <w:rPr>
          <w:color w:val="333333"/>
        </w:rPr>
        <w:t>读音为</w:t>
      </w:r>
      <w:r>
        <w:rPr>
          <w:rFonts w:ascii="Arial" w:hAnsi="Arial" w:eastAsia="Arial"/>
          <w:color w:val="333333"/>
        </w:rPr>
        <w:t>/gɪt/</w:t>
      </w:r>
      <w:r>
        <w:rPr>
          <w:color w:val="333333"/>
        </w:rPr>
        <w:t>。</w:t>
      </w:r>
      <w:r>
        <w:rPr>
          <w:rFonts w:ascii="Arial" w:hAnsi="Arial" w:eastAsia="Arial"/>
          <w:color w:val="333333"/>
        </w:rPr>
        <w:t>)</w:t>
      </w:r>
      <w:r>
        <w:rPr>
          <w:color w:val="333333"/>
        </w:rPr>
        <w:t>是一个开源的</w:t>
      </w:r>
      <w:r>
        <w:rPr>
          <w:b/>
          <w:color w:val="333333"/>
        </w:rPr>
        <w:t>分布式版本控制系统</w:t>
      </w:r>
      <w:r>
        <w:rPr>
          <w:color w:val="333333"/>
        </w:rPr>
        <w:t>，可以有效、高速的处理从很小到非常大的项目版  本管理。    正因为是分布式版本控制系统，那么它就没有中央服务器的，每个人的电脑就是一个完整的版</w:t>
      </w:r>
      <w:r>
        <w:rPr>
          <w:color w:val="333333"/>
          <w:spacing w:val="-3"/>
        </w:rPr>
        <w:t>本库，这样，工作的时候就不需要联网了，因为版本都是在自己的电脑上。既然每个人的电脑都有一  个完整的版本库，那多个人如何协作呢？比如说自己在电脑上改了文件</w:t>
      </w:r>
      <w:r>
        <w:rPr>
          <w:rFonts w:ascii="Arial" w:hAnsi="Arial" w:eastAsia="Arial"/>
          <w:color w:val="333333"/>
          <w:spacing w:val="-3"/>
        </w:rPr>
        <w:t>A</w:t>
      </w:r>
      <w:r>
        <w:rPr>
          <w:color w:val="333333"/>
          <w:spacing w:val="-3"/>
        </w:rPr>
        <w:t>，其他人也在电脑上改了文件</w:t>
      </w:r>
      <w:r>
        <w:rPr>
          <w:rFonts w:ascii="Arial" w:hAnsi="Arial" w:eastAsia="Arial"/>
          <w:color w:val="333333"/>
          <w:spacing w:val="-3"/>
          <w:w w:val="105"/>
        </w:rPr>
        <w:t>A</w:t>
      </w:r>
      <w:r>
        <w:rPr>
          <w:color w:val="333333"/>
          <w:spacing w:val="-3"/>
          <w:w w:val="105"/>
        </w:rPr>
        <w:t>，这时，你们两之间只需把各自的修改推送给对方，就可以互相看到对方的修改了。</w:t>
      </w:r>
    </w:p>
    <w:p>
      <w:pPr>
        <w:pStyle w:val="5"/>
        <w:spacing w:before="124"/>
      </w:pPr>
      <w:r>
        <w:rPr>
          <w:color w:val="333333"/>
          <w:w w:val="105"/>
        </w:rPr>
        <w:t>下图就是分布式版本控制工具管理方式：</w:t>
      </w:r>
    </w:p>
    <w:p>
      <w:pPr>
        <w:spacing w:after="0"/>
        <w:sectPr>
          <w:pgSz w:w="11900" w:h="16840"/>
          <w:pgMar w:top="440" w:right="1400" w:bottom="280" w:left="14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575935" cy="47745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214" cy="47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"/>
        <w:ind w:left="0"/>
        <w:rPr>
          <w:sz w:val="4"/>
        </w:rPr>
      </w:pPr>
    </w:p>
    <w:p>
      <w:pPr>
        <w:pStyle w:val="3"/>
        <w:numPr>
          <w:ilvl w:val="1"/>
          <w:numId w:val="2"/>
        </w:numPr>
        <w:tabs>
          <w:tab w:val="left" w:pos="677"/>
        </w:tabs>
        <w:spacing w:before="16" w:after="0" w:line="240" w:lineRule="auto"/>
        <w:ind w:left="676" w:right="0" w:hanging="577"/>
        <w:jc w:val="left"/>
      </w:pPr>
      <w:bookmarkStart w:id="6" w:name="2.3 Git工作流程"/>
      <w:bookmarkEnd w:id="6"/>
      <w:bookmarkStart w:id="7" w:name="2.3 Git工作流程"/>
      <w:bookmarkEnd w:id="7"/>
      <w:r>
        <w:rPr>
          <w:rFonts w:ascii="Tahoma" w:eastAsia="Tahoma"/>
          <w:color w:val="333333"/>
        </w:rPr>
        <w:t>Git</w:t>
      </w:r>
      <w:r>
        <w:rPr>
          <w:color w:val="333333"/>
        </w:rPr>
        <w:t>工作流程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32" o:spid="_x0000_s1032" o:spt="203" style="height:0.75pt;width:442pt;" coordsize="8840,15">
            <o:lock v:ext="edit"/>
            <v:line id="_x0000_s1033" o:spid="_x0000_s1033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65"/>
      </w:pPr>
      <w:r>
        <w:rPr>
          <w:color w:val="333333"/>
          <w:w w:val="105"/>
        </w:rPr>
        <w:t>一般工作流程如下：</w:t>
      </w:r>
    </w:p>
    <w:p>
      <w:pPr>
        <w:pStyle w:val="5"/>
        <w:spacing w:before="115" w:line="309" w:lineRule="auto"/>
        <w:ind w:right="4708"/>
      </w:pPr>
      <w:r>
        <w:rPr>
          <w:rFonts w:ascii="Arial" w:eastAsia="Arial"/>
          <w:color w:val="333333"/>
          <w:w w:val="105"/>
        </w:rPr>
        <w:t>1</w:t>
      </w:r>
      <w:r>
        <w:rPr>
          <w:color w:val="333333"/>
          <w:w w:val="105"/>
        </w:rPr>
        <w:t xml:space="preserve">．从远程仓库中克隆 </w:t>
      </w:r>
      <w:r>
        <w:rPr>
          <w:rFonts w:ascii="Arial" w:eastAsia="Arial"/>
          <w:color w:val="333333"/>
          <w:w w:val="105"/>
        </w:rPr>
        <w:t xml:space="preserve">Git </w:t>
      </w:r>
      <w:r>
        <w:rPr>
          <w:color w:val="333333"/>
          <w:w w:val="105"/>
        </w:rPr>
        <w:t>资源作为本地仓库。</w:t>
      </w:r>
      <w:r>
        <w:rPr>
          <w:rFonts w:ascii="Arial" w:eastAsia="Arial"/>
          <w:color w:val="333333"/>
        </w:rPr>
        <w:t>2</w:t>
      </w:r>
      <w:r>
        <w:rPr>
          <w:color w:val="333333"/>
        </w:rPr>
        <w:t>．从本地仓库中</w:t>
      </w:r>
      <w:r>
        <w:rPr>
          <w:rFonts w:ascii="Arial" w:eastAsia="Arial"/>
          <w:color w:val="333333"/>
        </w:rPr>
        <w:t>checkout</w:t>
      </w:r>
      <w:r>
        <w:rPr>
          <w:color w:val="333333"/>
        </w:rPr>
        <w:t>代码然后进行代码修改</w:t>
      </w:r>
      <w:r>
        <w:rPr>
          <w:rFonts w:ascii="Arial" w:eastAsia="Arial"/>
          <w:color w:val="333333"/>
          <w:w w:val="105"/>
        </w:rPr>
        <w:t>3</w:t>
      </w:r>
      <w:r>
        <w:rPr>
          <w:color w:val="333333"/>
          <w:w w:val="105"/>
        </w:rPr>
        <w:t>．在提交前先将代码提交到暂存区。</w:t>
      </w:r>
    </w:p>
    <w:p>
      <w:pPr>
        <w:pStyle w:val="10"/>
        <w:numPr>
          <w:ilvl w:val="0"/>
          <w:numId w:val="3"/>
        </w:numPr>
        <w:tabs>
          <w:tab w:val="left" w:pos="409"/>
        </w:tabs>
        <w:spacing w:before="10" w:after="0" w:line="240" w:lineRule="auto"/>
        <w:ind w:left="408" w:right="0" w:hanging="309"/>
        <w:jc w:val="left"/>
        <w:rPr>
          <w:sz w:val="19"/>
        </w:rPr>
      </w:pPr>
      <w:r>
        <w:rPr>
          <w:color w:val="333333"/>
          <w:w w:val="105"/>
          <w:sz w:val="19"/>
        </w:rPr>
        <w:t>提交修改。提交到本地仓库。本地仓库中保存修改的各个历史版本。</w:t>
      </w:r>
    </w:p>
    <w:p>
      <w:pPr>
        <w:pStyle w:val="10"/>
        <w:numPr>
          <w:ilvl w:val="0"/>
          <w:numId w:val="3"/>
        </w:numPr>
        <w:tabs>
          <w:tab w:val="left" w:pos="409"/>
        </w:tabs>
        <w:spacing w:before="100" w:after="0" w:line="319" w:lineRule="auto"/>
        <w:ind w:left="100" w:right="2150" w:firstLine="0"/>
        <w:jc w:val="left"/>
        <w:rPr>
          <w:sz w:val="19"/>
        </w:rPr>
      </w:pPr>
      <w:r>
        <w:rPr>
          <w:color w:val="333333"/>
          <w:sz w:val="19"/>
        </w:rPr>
        <w:t>在修改完成后，需要和团队成员共享代码时，可以将代码</w:t>
      </w:r>
      <w:r>
        <w:rPr>
          <w:rFonts w:ascii="Arial" w:eastAsia="Arial"/>
          <w:color w:val="333333"/>
          <w:sz w:val="19"/>
        </w:rPr>
        <w:t>push</w:t>
      </w:r>
      <w:r>
        <w:rPr>
          <w:color w:val="333333"/>
          <w:spacing w:val="-4"/>
          <w:sz w:val="19"/>
        </w:rPr>
        <w:t xml:space="preserve">到远程仓库。 </w:t>
      </w:r>
      <w:r>
        <w:rPr>
          <w:color w:val="333333"/>
          <w:spacing w:val="-2"/>
          <w:w w:val="105"/>
          <w:sz w:val="19"/>
        </w:rPr>
        <w:t xml:space="preserve">下图展示了 </w:t>
      </w:r>
      <w:r>
        <w:rPr>
          <w:rFonts w:ascii="Arial" w:eastAsia="Arial"/>
          <w:color w:val="333333"/>
          <w:w w:val="105"/>
          <w:sz w:val="19"/>
        </w:rPr>
        <w:t>Git</w:t>
      </w:r>
      <w:r>
        <w:rPr>
          <w:rFonts w:ascii="Arial" w:eastAsia="Arial"/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的工作流程：</w:t>
      </w:r>
    </w:p>
    <w:p>
      <w:pPr>
        <w:spacing w:after="0" w:line="319" w:lineRule="auto"/>
        <w:jc w:val="left"/>
        <w:rPr>
          <w:sz w:val="19"/>
        </w:rPr>
        <w:sectPr>
          <w:pgSz w:w="11900" w:h="16840"/>
          <w:pgMar w:top="860" w:right="1400" w:bottom="280" w:left="1440" w:header="720" w:footer="720" w:gutter="0"/>
          <w:cols w:space="720" w:num="1"/>
        </w:sectPr>
      </w:pPr>
    </w:p>
    <w:p>
      <w:pPr>
        <w:pStyle w:val="5"/>
        <w:ind w:left="132"/>
        <w:rPr>
          <w:sz w:val="20"/>
        </w:rPr>
      </w:pPr>
      <w:r>
        <w:rPr>
          <w:sz w:val="20"/>
        </w:rPr>
        <w:drawing>
          <wp:inline distT="0" distB="0" distL="0" distR="0">
            <wp:extent cx="5564505" cy="38201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67" cy="38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"/>
        <w:ind w:left="0"/>
        <w:rPr>
          <w:sz w:val="28"/>
        </w:rPr>
      </w:pPr>
    </w:p>
    <w:p>
      <w:pPr>
        <w:pStyle w:val="2"/>
        <w:spacing w:line="800" w:lineRule="exact"/>
        <w:rPr>
          <w:rFonts w:hint="eastAsia" w:ascii="微软雅黑" w:eastAsia="微软雅黑"/>
        </w:rPr>
      </w:pPr>
      <w:bookmarkStart w:id="8" w:name="三.Git的安装"/>
      <w:bookmarkEnd w:id="8"/>
      <w:r>
        <w:rPr>
          <w:rFonts w:hint="eastAsia" w:ascii="微软雅黑" w:eastAsia="微软雅黑"/>
          <w:color w:val="333333"/>
        </w:rPr>
        <w:t>三</w:t>
      </w:r>
      <w:r>
        <w:rPr>
          <w:color w:val="333333"/>
        </w:rPr>
        <w:t>.Git</w:t>
      </w:r>
      <w:r>
        <w:rPr>
          <w:rFonts w:hint="eastAsia" w:ascii="微软雅黑" w:eastAsia="微软雅黑"/>
          <w:color w:val="333333"/>
        </w:rPr>
        <w:t>的安装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34" o:spid="_x0000_s1034" o:spt="203" style="height:0.75pt;width:442pt;" coordsize="8840,15">
            <o:lock v:ext="edit"/>
            <v:line id="_x0000_s1035" o:spid="_x0000_s1035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200" w:line="206" w:lineRule="auto"/>
        <w:ind w:right="210"/>
      </w:pPr>
      <w:r>
        <w:rPr>
          <w:color w:val="333333"/>
        </w:rPr>
        <w:t>最早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是在</w:t>
      </w:r>
      <w:r>
        <w:rPr>
          <w:rFonts w:ascii="Arial" w:eastAsia="Arial"/>
          <w:color w:val="333333"/>
        </w:rPr>
        <w:t>Linux</w:t>
      </w:r>
      <w:r>
        <w:rPr>
          <w:color w:val="333333"/>
        </w:rPr>
        <w:t>上开发的，很长一段时间内，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也只能在</w:t>
      </w:r>
      <w:r>
        <w:rPr>
          <w:rFonts w:ascii="Arial" w:eastAsia="Arial"/>
          <w:color w:val="333333"/>
        </w:rPr>
        <w:t>Linux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Unix</w:t>
      </w:r>
      <w:r>
        <w:rPr>
          <w:color w:val="333333"/>
          <w:spacing w:val="-2"/>
        </w:rPr>
        <w:t xml:space="preserve">系统上跑。不过，慢慢地有人    </w:t>
      </w:r>
      <w:r>
        <w:rPr>
          <w:color w:val="333333"/>
          <w:w w:val="105"/>
        </w:rPr>
        <w:t>把它移植到了</w:t>
      </w:r>
      <w:r>
        <w:rPr>
          <w:rFonts w:ascii="Arial" w:eastAsia="Arial"/>
          <w:color w:val="333333"/>
          <w:w w:val="105"/>
        </w:rPr>
        <w:t>Windows</w:t>
      </w:r>
      <w:r>
        <w:rPr>
          <w:color w:val="333333"/>
          <w:w w:val="105"/>
        </w:rPr>
        <w:t>上。现在，</w:t>
      </w:r>
      <w:r>
        <w:rPr>
          <w:rFonts w:ascii="Arial" w:eastAsia="Arial"/>
          <w:color w:val="333333"/>
          <w:w w:val="105"/>
        </w:rPr>
        <w:t>Git</w:t>
      </w:r>
      <w:r>
        <w:rPr>
          <w:color w:val="333333"/>
          <w:w w:val="105"/>
        </w:rPr>
        <w:t>可以在</w:t>
      </w:r>
      <w:r>
        <w:rPr>
          <w:rFonts w:ascii="Arial" w:eastAsia="Arial"/>
          <w:color w:val="333333"/>
          <w:w w:val="105"/>
        </w:rPr>
        <w:t>Linux</w:t>
      </w:r>
      <w:r>
        <w:rPr>
          <w:color w:val="333333"/>
          <w:w w:val="105"/>
        </w:rPr>
        <w:t>、</w:t>
      </w:r>
      <w:r>
        <w:rPr>
          <w:rFonts w:ascii="Arial" w:eastAsia="Arial"/>
          <w:color w:val="333333"/>
          <w:w w:val="105"/>
        </w:rPr>
        <w:t>Unix</w:t>
      </w:r>
      <w:r>
        <w:rPr>
          <w:color w:val="333333"/>
          <w:w w:val="105"/>
        </w:rPr>
        <w:t>、</w:t>
      </w:r>
      <w:r>
        <w:rPr>
          <w:rFonts w:ascii="Arial" w:eastAsia="Arial"/>
          <w:color w:val="333333"/>
          <w:w w:val="105"/>
        </w:rPr>
        <w:t>Mac</w:t>
      </w:r>
      <w:r>
        <w:rPr>
          <w:color w:val="333333"/>
          <w:w w:val="105"/>
        </w:rPr>
        <w:t>和</w:t>
      </w:r>
      <w:r>
        <w:rPr>
          <w:rFonts w:ascii="Arial" w:eastAsia="Arial"/>
          <w:color w:val="333333"/>
          <w:w w:val="105"/>
        </w:rPr>
        <w:t>Windows</w:t>
      </w:r>
      <w:r>
        <w:rPr>
          <w:color w:val="333333"/>
          <w:w w:val="105"/>
        </w:rPr>
        <w:t>这几大平台上正常运行</w:t>
      </w:r>
    </w:p>
    <w:p>
      <w:pPr>
        <w:pStyle w:val="5"/>
        <w:spacing w:line="313" w:lineRule="exact"/>
      </w:pPr>
      <w:r>
        <w:rPr>
          <w:color w:val="333333"/>
          <w:w w:val="105"/>
        </w:rPr>
        <w:t>了。由于开发机大多数情况都是</w:t>
      </w:r>
      <w:r>
        <w:rPr>
          <w:rFonts w:ascii="Arial" w:eastAsia="Arial"/>
          <w:color w:val="333333"/>
          <w:w w:val="105"/>
        </w:rPr>
        <w:t>windows</w:t>
      </w:r>
      <w:r>
        <w:rPr>
          <w:color w:val="333333"/>
          <w:w w:val="105"/>
        </w:rPr>
        <w:t>，所以本教程只讲解</w:t>
      </w:r>
      <w:r>
        <w:rPr>
          <w:rFonts w:ascii="Arial" w:eastAsia="Arial"/>
          <w:color w:val="333333"/>
          <w:w w:val="105"/>
        </w:rPr>
        <w:t>windows</w:t>
      </w:r>
      <w:r>
        <w:rPr>
          <w:color w:val="333333"/>
          <w:w w:val="105"/>
        </w:rPr>
        <w:t>下的</w:t>
      </w:r>
      <w:r>
        <w:rPr>
          <w:rFonts w:ascii="Arial" w:eastAsia="Arial"/>
          <w:color w:val="333333"/>
          <w:w w:val="105"/>
        </w:rPr>
        <w:t>git</w:t>
      </w:r>
      <w:r>
        <w:rPr>
          <w:color w:val="333333"/>
          <w:w w:val="105"/>
        </w:rPr>
        <w:t>的安装及使用。</w:t>
      </w:r>
    </w:p>
    <w:p>
      <w:pPr>
        <w:pStyle w:val="3"/>
        <w:numPr>
          <w:ilvl w:val="1"/>
          <w:numId w:val="4"/>
        </w:numPr>
        <w:tabs>
          <w:tab w:val="left" w:pos="677"/>
        </w:tabs>
        <w:spacing w:before="52" w:after="0" w:line="240" w:lineRule="auto"/>
        <w:ind w:left="676" w:right="0" w:hanging="577"/>
        <w:jc w:val="left"/>
      </w:pPr>
      <w:bookmarkStart w:id="9" w:name="3.1 软件下载"/>
      <w:bookmarkEnd w:id="9"/>
      <w:bookmarkStart w:id="10" w:name="3.1 软件下载"/>
      <w:bookmarkEnd w:id="10"/>
      <w:r>
        <w:rPr>
          <w:color w:val="333333"/>
        </w:rPr>
        <w:t>软件下载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36" o:spid="_x0000_s1036" o:spt="203" style="height:0.75pt;width:442pt;" coordsize="8840,15">
            <o:lock v:ext="edit"/>
            <v:line id="_x0000_s1037" o:spid="_x0000_s1037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65"/>
        <w:rPr>
          <w:rFonts w:ascii="Arial" w:eastAsia="Arial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406400</wp:posOffset>
            </wp:positionV>
            <wp:extent cx="5565140" cy="18427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342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0"/>
        </w:rPr>
        <w:t>下载地址：</w:t>
      </w:r>
      <w:r>
        <w:fldChar w:fldCharType="begin"/>
      </w:r>
      <w:r>
        <w:instrText xml:space="preserve"> HYPERLINK "https://git-scm.com/download" \h </w:instrText>
      </w:r>
      <w:r>
        <w:fldChar w:fldCharType="separate"/>
      </w:r>
      <w:r>
        <w:rPr>
          <w:rFonts w:ascii="Arial" w:eastAsia="Arial"/>
          <w:color w:val="4082C3"/>
          <w:w w:val="110"/>
          <w:u w:val="single" w:color="4082C3"/>
        </w:rPr>
        <w:t>https://</w:t>
      </w:r>
      <w:r>
        <w:rPr>
          <w:rFonts w:ascii="Arial" w:eastAsia="Arial"/>
          <w:color w:val="4082C3"/>
          <w:w w:val="110"/>
        </w:rPr>
        <w:t>g</w:t>
      </w:r>
      <w:r>
        <w:rPr>
          <w:rFonts w:ascii="Arial" w:eastAsia="Arial"/>
          <w:color w:val="4082C3"/>
          <w:w w:val="110"/>
          <w:u w:val="single" w:color="4082C3"/>
        </w:rPr>
        <w:t>it-scm.com/download</w:t>
      </w:r>
      <w:r>
        <w:rPr>
          <w:rFonts w:ascii="Arial" w:eastAsia="Arial"/>
          <w:color w:val="4082C3"/>
          <w:w w:val="110"/>
          <w:u w:val="single" w:color="4082C3"/>
        </w:rPr>
        <w:fldChar w:fldCharType="end"/>
      </w:r>
    </w:p>
    <w:p>
      <w:pPr>
        <w:pStyle w:val="3"/>
        <w:numPr>
          <w:ilvl w:val="1"/>
          <w:numId w:val="4"/>
        </w:numPr>
        <w:tabs>
          <w:tab w:val="left" w:pos="677"/>
        </w:tabs>
        <w:spacing w:before="72" w:after="0" w:line="240" w:lineRule="auto"/>
        <w:ind w:left="676" w:right="0" w:hanging="577"/>
        <w:jc w:val="left"/>
      </w:pPr>
      <w:bookmarkStart w:id="11" w:name="3.2 软件安装"/>
      <w:bookmarkEnd w:id="11"/>
      <w:bookmarkStart w:id="12" w:name="3.2 软件安装"/>
      <w:bookmarkEnd w:id="12"/>
      <w:r>
        <w:rPr>
          <w:color w:val="333333"/>
        </w:rPr>
        <w:t>软件安装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38" o:spid="_x0000_s1038" o:spt="203" style="height:0.75pt;width:442pt;" coordsize="8840,15">
            <o:lock v:ext="edit"/>
            <v:line id="_x0000_s1039" o:spid="_x0000_s1039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numPr>
          <w:ilvl w:val="0"/>
          <w:numId w:val="5"/>
        </w:numPr>
        <w:tabs>
          <w:tab w:val="left" w:pos="269"/>
        </w:tabs>
        <w:spacing w:before="165" w:after="0" w:line="240" w:lineRule="auto"/>
        <w:ind w:left="268" w:right="0" w:hanging="169"/>
        <w:jc w:val="left"/>
      </w:pPr>
      <w:r>
        <w:rPr>
          <w:color w:val="333333"/>
          <w:w w:val="105"/>
        </w:rPr>
        <w:t>在安装包上面右键点击，选择以管理员身份运行</w:t>
      </w:r>
    </w:p>
    <w:p>
      <w:pPr>
        <w:pStyle w:val="5"/>
        <w:spacing w:before="18"/>
        <w:ind w:left="0"/>
        <w:rPr>
          <w:b/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118110</wp:posOffset>
            </wp:positionV>
            <wp:extent cx="5544185" cy="6045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222" cy="60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1900" w:h="16840"/>
          <w:pgMar w:top="760" w:right="1400" w:bottom="280" w:left="1440" w:header="720" w:footer="720" w:gutter="0"/>
          <w:cols w:space="720" w:num="1"/>
        </w:sectPr>
      </w:pPr>
    </w:p>
    <w:p>
      <w:pPr>
        <w:pStyle w:val="10"/>
        <w:numPr>
          <w:ilvl w:val="0"/>
          <w:numId w:val="5"/>
        </w:numPr>
        <w:tabs>
          <w:tab w:val="left" w:pos="269"/>
        </w:tabs>
        <w:spacing w:before="36" w:after="0" w:line="325" w:lineRule="exact"/>
        <w:ind w:left="268" w:right="0" w:hanging="169"/>
        <w:jc w:val="left"/>
        <w:rPr>
          <w:rFonts w:ascii="Tahoma" w:eastAsia="Tahoma"/>
          <w:b/>
          <w:sz w:val="19"/>
        </w:rPr>
      </w:pPr>
      <w:r>
        <w:rPr>
          <w:b/>
          <w:color w:val="333333"/>
          <w:sz w:val="19"/>
        </w:rPr>
        <w:t>安装包运行后，会出现</w:t>
      </w:r>
      <w:r>
        <w:rPr>
          <w:rFonts w:ascii="Tahoma" w:eastAsia="Tahoma"/>
          <w:b/>
          <w:color w:val="333333"/>
          <w:sz w:val="19"/>
        </w:rPr>
        <w:t>Git</w:t>
      </w:r>
      <w:r>
        <w:rPr>
          <w:b/>
          <w:color w:val="333333"/>
          <w:sz w:val="19"/>
        </w:rPr>
        <w:t>的安装引导界面，第一个界面即是</w:t>
      </w:r>
      <w:r>
        <w:rPr>
          <w:rFonts w:ascii="Tahoma" w:eastAsia="Tahoma"/>
          <w:b/>
          <w:color w:val="333333"/>
          <w:sz w:val="19"/>
        </w:rPr>
        <w:t>Git</w:t>
      </w:r>
      <w:r>
        <w:rPr>
          <w:b/>
          <w:color w:val="333333"/>
          <w:sz w:val="19"/>
        </w:rPr>
        <w:t>的授权信息介绍，阅读后可点击</w:t>
      </w:r>
      <w:r>
        <w:rPr>
          <w:rFonts w:ascii="Tahoma" w:eastAsia="Tahoma"/>
          <w:b/>
          <w:color w:val="333333"/>
          <w:sz w:val="19"/>
        </w:rPr>
        <w:t>Next</w:t>
      </w:r>
    </w:p>
    <w:p>
      <w:pPr>
        <w:spacing w:before="0" w:line="325" w:lineRule="exact"/>
        <w:ind w:left="100" w:right="0" w:firstLine="0"/>
        <w:jc w:val="left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1044575</wp:posOffset>
            </wp:positionH>
            <wp:positionV relativeFrom="paragraph">
              <wp:posOffset>285750</wp:posOffset>
            </wp:positionV>
            <wp:extent cx="5476875" cy="44767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w w:val="105"/>
          <w:sz w:val="19"/>
        </w:rPr>
        <w:t>按钮进行下一步安装</w:t>
      </w:r>
    </w:p>
    <w:p>
      <w:pPr>
        <w:pStyle w:val="10"/>
        <w:numPr>
          <w:ilvl w:val="0"/>
          <w:numId w:val="5"/>
        </w:numPr>
        <w:tabs>
          <w:tab w:val="left" w:pos="269"/>
        </w:tabs>
        <w:spacing w:before="113" w:after="126" w:line="240" w:lineRule="auto"/>
        <w:ind w:left="268" w:right="0" w:hanging="169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选择要安装的组件，建议仅选择默认勾选的组件，然后点击</w:t>
      </w:r>
      <w:r>
        <w:rPr>
          <w:rFonts w:ascii="Tahoma" w:eastAsia="Tahoma"/>
          <w:b/>
          <w:color w:val="333333"/>
          <w:w w:val="105"/>
          <w:sz w:val="19"/>
        </w:rPr>
        <w:t>Next</w:t>
      </w:r>
      <w:r>
        <w:rPr>
          <w:b/>
          <w:color w:val="333333"/>
          <w:w w:val="105"/>
          <w:sz w:val="19"/>
        </w:rPr>
        <w:t>按钮</w:t>
      </w:r>
    </w:p>
    <w:p>
      <w:pPr>
        <w:pStyle w:val="5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542915" cy="45339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10"/>
        <w:numPr>
          <w:ilvl w:val="0"/>
          <w:numId w:val="5"/>
        </w:numPr>
        <w:tabs>
          <w:tab w:val="left" w:pos="269"/>
        </w:tabs>
        <w:spacing w:before="36" w:after="0" w:line="240" w:lineRule="auto"/>
        <w:ind w:left="268" w:right="0" w:hanging="169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设置开始菜单</w:t>
      </w:r>
    </w:p>
    <w:p>
      <w:pPr>
        <w:pStyle w:val="5"/>
        <w:spacing w:before="135" w:line="206" w:lineRule="auto"/>
        <w:ind w:right="222"/>
      </w:pPr>
      <w:r>
        <w:rPr>
          <w:color w:val="333333"/>
        </w:rPr>
        <w:t>默认将创建一个名为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的开始菜单文件夹，也可以点击</w:t>
      </w:r>
      <w:r>
        <w:rPr>
          <w:rFonts w:ascii="Arial" w:eastAsia="Arial"/>
          <w:color w:val="333333"/>
        </w:rPr>
        <w:t>Browse</w:t>
      </w:r>
      <w:r>
        <w:rPr>
          <w:color w:val="333333"/>
          <w:spacing w:val="-1"/>
        </w:rPr>
        <w:t xml:space="preserve">按钮选择创建新的开始菜单。建议默认 </w:t>
      </w:r>
      <w:r>
        <w:rPr>
          <w:color w:val="333333"/>
          <w:spacing w:val="22"/>
        </w:rPr>
        <w:t xml:space="preserve"> </w:t>
      </w:r>
      <w:r>
        <w:rPr>
          <w:color w:val="333333"/>
          <w:w w:val="105"/>
        </w:rPr>
        <w:t>并点击</w:t>
      </w:r>
      <w:r>
        <w:rPr>
          <w:rFonts w:ascii="Arial" w:eastAsia="Arial"/>
          <w:color w:val="333333"/>
          <w:w w:val="105"/>
        </w:rPr>
        <w:t>Next</w:t>
      </w:r>
      <w:r>
        <w:rPr>
          <w:color w:val="333333"/>
          <w:w w:val="105"/>
        </w:rPr>
        <w:t>按钮，如下图所示：</w:t>
      </w:r>
    </w:p>
    <w:p>
      <w:pPr>
        <w:pStyle w:val="5"/>
        <w:spacing w:before="3"/>
        <w:ind w:left="0"/>
        <w:rPr>
          <w:sz w:val="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97155</wp:posOffset>
            </wp:positionV>
            <wp:extent cx="5543550" cy="4533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5"/>
        </w:numPr>
        <w:tabs>
          <w:tab w:val="left" w:pos="269"/>
        </w:tabs>
        <w:spacing w:before="98" w:after="0" w:line="240" w:lineRule="auto"/>
        <w:ind w:left="268" w:right="0" w:hanging="169"/>
        <w:jc w:val="left"/>
      </w:pPr>
      <w:r>
        <w:rPr>
          <w:color w:val="333333"/>
          <w:w w:val="105"/>
        </w:rPr>
        <w:t>选择默认编辑器</w:t>
      </w:r>
    </w:p>
    <w:p>
      <w:pPr>
        <w:pStyle w:val="5"/>
        <w:spacing w:before="151" w:line="206" w:lineRule="auto"/>
        <w:ind w:right="203"/>
      </w:pPr>
      <w:r>
        <w:rPr>
          <w:color w:val="333333"/>
          <w:w w:val="105"/>
        </w:rPr>
        <w:t>选择</w:t>
      </w:r>
      <w:r>
        <w:rPr>
          <w:rFonts w:ascii="Arial" w:eastAsia="Arial"/>
          <w:color w:val="333333"/>
          <w:w w:val="105"/>
        </w:rPr>
        <w:t>Git</w:t>
      </w:r>
      <w:r>
        <w:rPr>
          <w:color w:val="333333"/>
          <w:w w:val="105"/>
        </w:rPr>
        <w:t>默认使用的编辑器，一共有</w:t>
      </w:r>
      <w:r>
        <w:rPr>
          <w:rFonts w:ascii="Arial" w:eastAsia="Arial"/>
          <w:color w:val="333333"/>
          <w:w w:val="105"/>
        </w:rPr>
        <w:t>Nano</w:t>
      </w:r>
      <w:r>
        <w:rPr>
          <w:color w:val="333333"/>
          <w:w w:val="105"/>
        </w:rPr>
        <w:t>、</w:t>
      </w:r>
      <w:r>
        <w:rPr>
          <w:rFonts w:ascii="Arial" w:eastAsia="Arial"/>
          <w:color w:val="333333"/>
          <w:w w:val="105"/>
        </w:rPr>
        <w:t>Vim</w:t>
      </w:r>
      <w:r>
        <w:rPr>
          <w:color w:val="333333"/>
          <w:w w:val="105"/>
        </w:rPr>
        <w:t>、</w:t>
      </w:r>
      <w:r>
        <w:rPr>
          <w:rFonts w:ascii="Arial" w:eastAsia="Arial"/>
          <w:color w:val="333333"/>
          <w:w w:val="105"/>
        </w:rPr>
        <w:t>Notepad++</w:t>
      </w:r>
      <w:r>
        <w:rPr>
          <w:color w:val="333333"/>
          <w:w w:val="105"/>
        </w:rPr>
        <w:t>、</w:t>
      </w:r>
      <w:r>
        <w:rPr>
          <w:rFonts w:ascii="Arial" w:eastAsia="Arial"/>
          <w:color w:val="333333"/>
          <w:w w:val="105"/>
        </w:rPr>
        <w:t>Visual Studio Code</w:t>
      </w:r>
      <w:r>
        <w:rPr>
          <w:color w:val="333333"/>
          <w:w w:val="105"/>
        </w:rPr>
        <w:t>四种选择，默认已经选中</w:t>
      </w:r>
      <w:r>
        <w:rPr>
          <w:rFonts w:ascii="Arial" w:eastAsia="Arial"/>
          <w:color w:val="333333"/>
          <w:w w:val="105"/>
        </w:rPr>
        <w:t>Vim</w:t>
      </w:r>
      <w:r>
        <w:rPr>
          <w:color w:val="333333"/>
          <w:w w:val="105"/>
        </w:rPr>
        <w:t>。建议选择默认选中的，然后点击</w:t>
      </w:r>
      <w:r>
        <w:rPr>
          <w:rFonts w:ascii="Arial" w:eastAsia="Arial"/>
          <w:color w:val="333333"/>
          <w:w w:val="105"/>
        </w:rPr>
        <w:t>Next</w:t>
      </w:r>
      <w:r>
        <w:rPr>
          <w:color w:val="333333"/>
          <w:w w:val="105"/>
        </w:rPr>
        <w:t>按钮，如下图所示：</w:t>
      </w:r>
    </w:p>
    <w:p>
      <w:pPr>
        <w:spacing w:after="0" w:line="206" w:lineRule="auto"/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5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542915" cy="45339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tabs>
          <w:tab w:val="left" w:pos="269"/>
        </w:tabs>
        <w:spacing w:before="127" w:after="0" w:line="240" w:lineRule="auto"/>
        <w:ind w:left="268" w:right="0" w:hanging="169"/>
        <w:jc w:val="left"/>
      </w:pPr>
      <w:r>
        <w:rPr>
          <w:color w:val="333333"/>
          <w:w w:val="105"/>
        </w:rPr>
        <w:t>调整路径环境</w:t>
      </w:r>
    </w:p>
    <w:p>
      <w:pPr>
        <w:pStyle w:val="5"/>
        <w:spacing w:before="151" w:line="206" w:lineRule="auto"/>
        <w:ind w:right="28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565785</wp:posOffset>
            </wp:positionV>
            <wp:extent cx="5543550" cy="45339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路径环境设置与调整，默认选择第二种路径环境，即在</w:t>
      </w:r>
      <w:r>
        <w:rPr>
          <w:rFonts w:ascii="Arial" w:eastAsia="Arial"/>
          <w:color w:val="333333"/>
        </w:rPr>
        <w:t>Git   Bash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Windows</w:t>
      </w:r>
      <w:r>
        <w:rPr>
          <w:color w:val="333333"/>
        </w:rPr>
        <w:t>命令行窗口下使用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。建</w:t>
      </w:r>
      <w:r>
        <w:rPr>
          <w:color w:val="333333"/>
          <w:w w:val="105"/>
        </w:rPr>
        <w:t>议选择默认的并点击</w:t>
      </w:r>
      <w:r>
        <w:rPr>
          <w:rFonts w:ascii="Arial" w:eastAsia="Arial"/>
          <w:color w:val="333333"/>
          <w:w w:val="105"/>
        </w:rPr>
        <w:t>Next</w:t>
      </w:r>
      <w:r>
        <w:rPr>
          <w:color w:val="333333"/>
          <w:w w:val="105"/>
        </w:rPr>
        <w:t>按钮，具体如下图所示：</w:t>
      </w:r>
    </w:p>
    <w:p>
      <w:pPr>
        <w:spacing w:after="0" w:line="206" w:lineRule="auto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4"/>
        <w:numPr>
          <w:ilvl w:val="0"/>
          <w:numId w:val="5"/>
        </w:numPr>
        <w:tabs>
          <w:tab w:val="left" w:pos="269"/>
        </w:tabs>
        <w:spacing w:before="36" w:after="0" w:line="240" w:lineRule="auto"/>
        <w:ind w:left="268" w:right="0" w:hanging="169"/>
        <w:jc w:val="left"/>
      </w:pPr>
      <w:r>
        <w:rPr>
          <w:color w:val="333333"/>
        </w:rPr>
        <w:t>选择</w:t>
      </w:r>
      <w:r>
        <w:rPr>
          <w:rFonts w:ascii="Tahoma" w:eastAsia="Tahoma"/>
          <w:color w:val="333333"/>
        </w:rPr>
        <w:t>HTTPS</w:t>
      </w:r>
      <w:r>
        <w:rPr>
          <w:color w:val="333333"/>
        </w:rPr>
        <w:t>传输端</w:t>
      </w:r>
    </w:p>
    <w:p>
      <w:pPr>
        <w:pStyle w:val="5"/>
        <w:spacing w:before="135" w:line="206" w:lineRule="auto"/>
        <w:ind w:right="680"/>
      </w:pPr>
      <w:r>
        <w:rPr>
          <w:color w:val="333333"/>
          <w:w w:val="105"/>
        </w:rPr>
        <w:t>选择</w:t>
      </w:r>
      <w:r>
        <w:rPr>
          <w:rFonts w:ascii="Arial" w:eastAsia="Arial"/>
          <w:color w:val="333333"/>
          <w:w w:val="105"/>
        </w:rPr>
        <w:t>HTTPS</w:t>
      </w:r>
      <w:r>
        <w:rPr>
          <w:color w:val="333333"/>
          <w:w w:val="105"/>
        </w:rPr>
        <w:t>传输端，有</w:t>
      </w:r>
      <w:r>
        <w:rPr>
          <w:rFonts w:ascii="Arial" w:eastAsia="Arial"/>
          <w:color w:val="333333"/>
          <w:w w:val="105"/>
        </w:rPr>
        <w:t>OpenSSL</w:t>
      </w:r>
      <w:r>
        <w:rPr>
          <w:rFonts w:ascii="Arial" w:eastAsia="Arial"/>
          <w:color w:val="333333"/>
          <w:spacing w:val="-31"/>
          <w:w w:val="105"/>
        </w:rPr>
        <w:t xml:space="preserve"> </w:t>
      </w:r>
      <w:r>
        <w:rPr>
          <w:rFonts w:ascii="Arial" w:eastAsia="Arial"/>
          <w:color w:val="333333"/>
          <w:w w:val="105"/>
        </w:rPr>
        <w:t>library</w:t>
      </w:r>
      <w:r>
        <w:rPr>
          <w:color w:val="333333"/>
          <w:w w:val="105"/>
        </w:rPr>
        <w:t>和</w:t>
      </w:r>
      <w:r>
        <w:rPr>
          <w:rFonts w:ascii="Arial" w:eastAsia="Arial"/>
          <w:color w:val="333333"/>
          <w:w w:val="105"/>
        </w:rPr>
        <w:t>Windows</w:t>
      </w:r>
      <w:r>
        <w:rPr>
          <w:rFonts w:ascii="Arial" w:eastAsia="Arial"/>
          <w:color w:val="333333"/>
          <w:spacing w:val="-30"/>
          <w:w w:val="105"/>
        </w:rPr>
        <w:t xml:space="preserve"> </w:t>
      </w:r>
      <w:r>
        <w:rPr>
          <w:rFonts w:ascii="Arial" w:eastAsia="Arial"/>
          <w:color w:val="333333"/>
          <w:w w:val="105"/>
        </w:rPr>
        <w:t>Secure</w:t>
      </w:r>
      <w:r>
        <w:rPr>
          <w:rFonts w:ascii="Arial" w:eastAsia="Arial"/>
          <w:color w:val="333333"/>
          <w:spacing w:val="-30"/>
          <w:w w:val="105"/>
        </w:rPr>
        <w:t xml:space="preserve"> </w:t>
      </w:r>
      <w:r>
        <w:rPr>
          <w:rFonts w:ascii="Arial" w:eastAsia="Arial"/>
          <w:color w:val="333333"/>
          <w:w w:val="105"/>
        </w:rPr>
        <w:t>Channel</w:t>
      </w:r>
      <w:r>
        <w:rPr>
          <w:rFonts w:ascii="Arial" w:eastAsia="Arial"/>
          <w:color w:val="333333"/>
          <w:spacing w:val="-30"/>
          <w:w w:val="105"/>
        </w:rPr>
        <w:t xml:space="preserve"> </w:t>
      </w:r>
      <w:r>
        <w:rPr>
          <w:rFonts w:ascii="Arial" w:eastAsia="Arial"/>
          <w:color w:val="333333"/>
          <w:w w:val="105"/>
        </w:rPr>
        <w:t>library</w:t>
      </w:r>
      <w:r>
        <w:rPr>
          <w:color w:val="333333"/>
          <w:spacing w:val="-2"/>
          <w:w w:val="105"/>
        </w:rPr>
        <w:t>两种选择。默认选择</w:t>
      </w:r>
      <w:r>
        <w:rPr>
          <w:rFonts w:ascii="Arial" w:eastAsia="Arial"/>
          <w:color w:val="333333"/>
          <w:w w:val="105"/>
        </w:rPr>
        <w:t>OpenSSL</w:t>
      </w:r>
      <w:r>
        <w:rPr>
          <w:color w:val="333333"/>
          <w:w w:val="105"/>
        </w:rPr>
        <w:t>方式用于</w:t>
      </w:r>
      <w:r>
        <w:rPr>
          <w:rFonts w:ascii="Arial" w:eastAsia="Arial"/>
          <w:color w:val="333333"/>
          <w:w w:val="105"/>
        </w:rPr>
        <w:t>HTTPS</w:t>
      </w:r>
      <w:r>
        <w:rPr>
          <w:color w:val="333333"/>
          <w:w w:val="105"/>
        </w:rPr>
        <w:t>连接，建议选择默认并点击</w:t>
      </w:r>
      <w:r>
        <w:rPr>
          <w:rFonts w:ascii="Arial" w:eastAsia="Arial"/>
          <w:color w:val="333333"/>
          <w:w w:val="105"/>
        </w:rPr>
        <w:t>Next</w:t>
      </w:r>
      <w:r>
        <w:rPr>
          <w:color w:val="333333"/>
          <w:w w:val="105"/>
        </w:rPr>
        <w:t>按钮，如下图所示：</w:t>
      </w:r>
    </w:p>
    <w:p>
      <w:pPr>
        <w:pStyle w:val="5"/>
        <w:spacing w:before="3"/>
        <w:ind w:left="0"/>
        <w:rPr>
          <w:sz w:val="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97155</wp:posOffset>
            </wp:positionV>
            <wp:extent cx="5543550" cy="45339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5"/>
        </w:numPr>
        <w:tabs>
          <w:tab w:val="left" w:pos="269"/>
        </w:tabs>
        <w:spacing w:before="98" w:after="0" w:line="240" w:lineRule="auto"/>
        <w:ind w:left="268" w:right="0" w:hanging="169"/>
        <w:jc w:val="left"/>
      </w:pPr>
      <w:r>
        <w:rPr>
          <w:color w:val="333333"/>
          <w:w w:val="105"/>
        </w:rPr>
        <w:t>配置行尾转换</w:t>
      </w:r>
    </w:p>
    <w:p>
      <w:pPr>
        <w:pStyle w:val="5"/>
        <w:spacing w:before="151" w:line="206" w:lineRule="auto"/>
        <w:ind w:right="259"/>
      </w:pPr>
      <w:r>
        <w:rPr>
          <w:rFonts w:ascii="Arial" w:eastAsia="Arial"/>
          <w:color w:val="333333"/>
        </w:rPr>
        <w:t>Git</w:t>
      </w:r>
      <w:r>
        <w:rPr>
          <w:color w:val="333333"/>
        </w:rPr>
        <w:t>处理文本文件的行尾转换一共有三种方式可选，默认选择第一种，即检出时采用</w:t>
      </w:r>
      <w:r>
        <w:rPr>
          <w:rFonts w:ascii="Arial" w:eastAsia="Arial"/>
          <w:color w:val="333333"/>
        </w:rPr>
        <w:t>Windows</w:t>
      </w:r>
      <w:r>
        <w:rPr>
          <w:color w:val="333333"/>
          <w:spacing w:val="-5"/>
        </w:rPr>
        <w:t xml:space="preserve">风格，提 </w:t>
      </w:r>
      <w:r>
        <w:rPr>
          <w:color w:val="333333"/>
          <w:spacing w:val="22"/>
        </w:rPr>
        <w:t xml:space="preserve"> </w:t>
      </w:r>
      <w:r>
        <w:rPr>
          <w:color w:val="333333"/>
          <w:w w:val="105"/>
        </w:rPr>
        <w:t>交时采用</w:t>
      </w:r>
      <w:r>
        <w:rPr>
          <w:rFonts w:ascii="Arial" w:eastAsia="Arial"/>
          <w:color w:val="333333"/>
          <w:w w:val="105"/>
        </w:rPr>
        <w:t>Unix</w:t>
      </w:r>
      <w:r>
        <w:rPr>
          <w:color w:val="333333"/>
          <w:w w:val="105"/>
        </w:rPr>
        <w:t>风格。建议选择默认并点击</w:t>
      </w:r>
      <w:r>
        <w:rPr>
          <w:rFonts w:ascii="Arial" w:eastAsia="Arial"/>
          <w:color w:val="333333"/>
          <w:w w:val="105"/>
        </w:rPr>
        <w:t>Next</w:t>
      </w:r>
      <w:r>
        <w:rPr>
          <w:color w:val="333333"/>
          <w:w w:val="105"/>
        </w:rPr>
        <w:t>按钮，如下图所示：</w:t>
      </w:r>
    </w:p>
    <w:p>
      <w:pPr>
        <w:spacing w:after="0" w:line="206" w:lineRule="auto"/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5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542915" cy="45339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tabs>
          <w:tab w:val="left" w:pos="269"/>
        </w:tabs>
        <w:spacing w:before="127" w:after="0" w:line="240" w:lineRule="auto"/>
        <w:ind w:left="268" w:right="0" w:hanging="169"/>
        <w:jc w:val="left"/>
      </w:pPr>
      <w:r>
        <w:rPr>
          <w:color w:val="333333"/>
          <w:w w:val="105"/>
        </w:rPr>
        <w:t>配置终端仿真程序</w:t>
      </w:r>
    </w:p>
    <w:p>
      <w:pPr>
        <w:pStyle w:val="5"/>
        <w:spacing w:before="151" w:line="206" w:lineRule="auto"/>
        <w:ind w:right="25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565785</wp:posOffset>
            </wp:positionV>
            <wp:extent cx="5543550" cy="45339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配置要与</w:t>
      </w:r>
      <w:r>
        <w:rPr>
          <w:rFonts w:ascii="Arial" w:eastAsia="Arial"/>
          <w:color w:val="333333"/>
        </w:rPr>
        <w:t>Git   Bash</w:t>
      </w:r>
      <w:r>
        <w:rPr>
          <w:color w:val="333333"/>
        </w:rPr>
        <w:t>一起使用的终端仿真程序，总共有</w:t>
      </w:r>
      <w:r>
        <w:rPr>
          <w:rFonts w:ascii="Arial" w:eastAsia="Arial"/>
          <w:color w:val="333333"/>
        </w:rPr>
        <w:t>MinTTY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Windows</w:t>
      </w:r>
      <w:r>
        <w:rPr>
          <w:color w:val="333333"/>
        </w:rPr>
        <w:t>命令提示符窗口两种，默认选</w:t>
      </w:r>
      <w:r>
        <w:rPr>
          <w:color w:val="333333"/>
          <w:w w:val="105"/>
        </w:rPr>
        <w:t>择</w:t>
      </w:r>
      <w:r>
        <w:rPr>
          <w:rFonts w:ascii="Arial" w:eastAsia="Arial"/>
          <w:color w:val="333333"/>
          <w:w w:val="105"/>
        </w:rPr>
        <w:t>MinTTY</w:t>
      </w:r>
      <w:r>
        <w:rPr>
          <w:color w:val="333333"/>
          <w:w w:val="105"/>
        </w:rPr>
        <w:t>。建议选择默认并点击</w:t>
      </w:r>
      <w:r>
        <w:rPr>
          <w:rFonts w:ascii="Arial" w:eastAsia="Arial"/>
          <w:color w:val="333333"/>
          <w:w w:val="105"/>
        </w:rPr>
        <w:t>Next</w:t>
      </w:r>
      <w:r>
        <w:rPr>
          <w:color w:val="333333"/>
          <w:w w:val="105"/>
        </w:rPr>
        <w:t>按钮，如下图所示</w:t>
      </w:r>
    </w:p>
    <w:p>
      <w:pPr>
        <w:spacing w:after="0" w:line="206" w:lineRule="auto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4"/>
        <w:numPr>
          <w:ilvl w:val="0"/>
          <w:numId w:val="5"/>
        </w:numPr>
        <w:tabs>
          <w:tab w:val="left" w:pos="380"/>
        </w:tabs>
        <w:spacing w:before="36" w:after="0" w:line="240" w:lineRule="auto"/>
        <w:ind w:left="379" w:right="0" w:hanging="280"/>
        <w:jc w:val="left"/>
      </w:pPr>
      <w:r>
        <w:rPr>
          <w:color w:val="333333"/>
          <w:w w:val="105"/>
        </w:rPr>
        <w:t>配置附加选项</w:t>
      </w:r>
    </w:p>
    <w:p>
      <w:pPr>
        <w:pStyle w:val="5"/>
        <w:spacing w:before="135" w:line="206" w:lineRule="auto"/>
        <w:ind w:right="154"/>
      </w:pPr>
      <w:r>
        <w:rPr>
          <w:color w:val="333333"/>
        </w:rPr>
        <w:t>配置其他的附加选项，默认启用文件系统缓存和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凭据管理器。建议按照默认配置并点击</w:t>
      </w:r>
      <w:r>
        <w:rPr>
          <w:rFonts w:ascii="Arial" w:eastAsia="Arial"/>
          <w:color w:val="333333"/>
        </w:rPr>
        <w:t>Install</w:t>
      </w:r>
      <w:r>
        <w:rPr>
          <w:color w:val="333333"/>
          <w:spacing w:val="-6"/>
        </w:rPr>
        <w:t xml:space="preserve">按钮， </w:t>
      </w:r>
      <w:r>
        <w:rPr>
          <w:color w:val="333333"/>
          <w:spacing w:val="22"/>
        </w:rPr>
        <w:t xml:space="preserve"> </w:t>
      </w:r>
      <w:r>
        <w:rPr>
          <w:color w:val="333333"/>
          <w:w w:val="105"/>
        </w:rPr>
        <w:t>如下图所示</w:t>
      </w:r>
    </w:p>
    <w:p>
      <w:pPr>
        <w:pStyle w:val="4"/>
        <w:numPr>
          <w:ilvl w:val="0"/>
          <w:numId w:val="5"/>
        </w:numPr>
        <w:tabs>
          <w:tab w:val="left" w:pos="380"/>
        </w:tabs>
        <w:spacing w:before="128" w:after="0" w:line="240" w:lineRule="auto"/>
        <w:ind w:left="379" w:right="0" w:hanging="280"/>
        <w:jc w:val="left"/>
      </w:pPr>
      <w:r>
        <w:rPr>
          <w:color w:val="333333"/>
          <w:w w:val="105"/>
        </w:rPr>
        <w:t>执行安装</w:t>
      </w:r>
    </w:p>
    <w:p>
      <w:pPr>
        <w:pStyle w:val="5"/>
        <w:spacing w:before="100"/>
      </w:pPr>
      <w:r>
        <w:rPr>
          <w:color w:val="333333"/>
          <w:w w:val="105"/>
        </w:rPr>
        <w:t>在所有安装配置完成后点击</w:t>
      </w:r>
      <w:r>
        <w:rPr>
          <w:rFonts w:ascii="Arial" w:eastAsia="Arial"/>
          <w:color w:val="333333"/>
          <w:w w:val="105"/>
        </w:rPr>
        <w:t>Install</w:t>
      </w:r>
      <w:r>
        <w:rPr>
          <w:color w:val="333333"/>
          <w:w w:val="105"/>
        </w:rPr>
        <w:t>按钮，</w:t>
      </w:r>
      <w:r>
        <w:rPr>
          <w:rFonts w:ascii="Arial" w:eastAsia="Arial"/>
          <w:color w:val="333333"/>
          <w:w w:val="105"/>
        </w:rPr>
        <w:t>Git</w:t>
      </w:r>
      <w:r>
        <w:rPr>
          <w:color w:val="333333"/>
          <w:w w:val="105"/>
        </w:rPr>
        <w:t>将执行安装，如下图所示：</w:t>
      </w:r>
    </w:p>
    <w:p>
      <w:pPr>
        <w:pStyle w:val="5"/>
        <w:spacing w:before="9"/>
        <w:ind w:left="0"/>
        <w:rPr>
          <w:sz w:val="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1387475</wp:posOffset>
            </wp:positionH>
            <wp:positionV relativeFrom="paragraph">
              <wp:posOffset>88900</wp:posOffset>
            </wp:positionV>
            <wp:extent cx="4791075" cy="37052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5"/>
        </w:numPr>
        <w:tabs>
          <w:tab w:val="left" w:pos="380"/>
        </w:tabs>
        <w:spacing w:before="98" w:after="0" w:line="240" w:lineRule="auto"/>
        <w:ind w:left="379" w:right="0" w:hanging="280"/>
        <w:jc w:val="left"/>
      </w:pPr>
      <w:r>
        <w:rPr>
          <w:color w:val="333333"/>
          <w:w w:val="105"/>
        </w:rPr>
        <w:t>安装结果检查</w:t>
      </w:r>
    </w:p>
    <w:p>
      <w:pPr>
        <w:pStyle w:val="5"/>
        <w:spacing w:before="135" w:line="206" w:lineRule="auto"/>
        <w:ind w:right="488"/>
      </w:pPr>
      <w:r>
        <w:rPr>
          <w:color w:val="333333"/>
        </w:rPr>
        <w:t>在开始菜单能够看到</w:t>
      </w:r>
      <w:r>
        <w:rPr>
          <w:rFonts w:ascii="Arial" w:eastAsia="Arial"/>
          <w:color w:val="333333"/>
        </w:rPr>
        <w:t>Git</w:t>
      </w:r>
      <w:r>
        <w:rPr>
          <w:color w:val="333333"/>
        </w:rPr>
        <w:t>及其下的</w:t>
      </w:r>
      <w:r>
        <w:rPr>
          <w:rFonts w:ascii="Arial" w:eastAsia="Arial"/>
          <w:color w:val="333333"/>
        </w:rPr>
        <w:t>Git Bash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Git CMD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Git  GUI</w:t>
      </w:r>
      <w:r>
        <w:rPr>
          <w:color w:val="333333"/>
        </w:rPr>
        <w:t>等菜单，则表示安装成功，如下图所</w:t>
      </w:r>
      <w:r>
        <w:rPr>
          <w:color w:val="333333"/>
          <w:w w:val="105"/>
        </w:rPr>
        <w:t>示：</w:t>
      </w:r>
    </w:p>
    <w:p>
      <w:pPr>
        <w:spacing w:after="0" w:line="206" w:lineRule="auto"/>
        <w:sectPr>
          <w:pgSz w:w="11900" w:h="16840"/>
          <w:pgMar w:top="500" w:right="1400" w:bottom="280" w:left="144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611495" cy="572579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718" cy="57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ind w:left="0"/>
        <w:rPr>
          <w:sz w:val="4"/>
        </w:rPr>
      </w:pPr>
    </w:p>
    <w:p>
      <w:pPr>
        <w:pStyle w:val="4"/>
        <w:numPr>
          <w:ilvl w:val="0"/>
          <w:numId w:val="5"/>
        </w:numPr>
        <w:tabs>
          <w:tab w:val="left" w:pos="380"/>
        </w:tabs>
        <w:spacing w:before="58" w:after="0" w:line="240" w:lineRule="auto"/>
        <w:ind w:left="379" w:right="0" w:hanging="280"/>
        <w:jc w:val="left"/>
        <w:rPr>
          <w:rFonts w:ascii="Tahoma" w:eastAsia="Tahoma"/>
        </w:rPr>
      </w:pPr>
      <w:r>
        <w:rPr>
          <w:color w:val="333333"/>
          <w:w w:val="105"/>
        </w:rPr>
        <w:t>还可以打开</w:t>
      </w:r>
      <w:r>
        <w:rPr>
          <w:rFonts w:ascii="Tahoma" w:eastAsia="Tahoma"/>
          <w:color w:val="333333"/>
          <w:w w:val="105"/>
        </w:rPr>
        <w:t>Git</w:t>
      </w:r>
      <w:r>
        <w:rPr>
          <w:rFonts w:ascii="Tahoma" w:eastAsia="Tahoma"/>
          <w:color w:val="333333"/>
          <w:spacing w:val="-9"/>
          <w:w w:val="105"/>
        </w:rPr>
        <w:t xml:space="preserve"> </w:t>
      </w:r>
      <w:r>
        <w:rPr>
          <w:rFonts w:ascii="Tahoma" w:eastAsia="Tahoma"/>
          <w:color w:val="333333"/>
          <w:w w:val="105"/>
        </w:rPr>
        <w:t>Bash</w:t>
      </w:r>
    </w:p>
    <w:p>
      <w:pPr>
        <w:pStyle w:val="5"/>
        <w:spacing w:before="10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365125</wp:posOffset>
            </wp:positionV>
            <wp:extent cx="5605780" cy="337883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641" cy="337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并输入</w:t>
      </w:r>
      <w:r>
        <w:rPr>
          <w:rFonts w:ascii="Arial" w:eastAsia="Arial"/>
          <w:color w:val="333333"/>
          <w:w w:val="105"/>
        </w:rPr>
        <w:t>git --version</w:t>
      </w:r>
      <w:r>
        <w:rPr>
          <w:color w:val="333333"/>
          <w:w w:val="105"/>
        </w:rPr>
        <w:t>命令查看已安装</w:t>
      </w:r>
      <w:r>
        <w:rPr>
          <w:rFonts w:ascii="Arial" w:eastAsia="Arial"/>
          <w:color w:val="333333"/>
          <w:w w:val="105"/>
        </w:rPr>
        <w:t>Git</w:t>
      </w:r>
      <w:r>
        <w:rPr>
          <w:color w:val="333333"/>
          <w:w w:val="105"/>
        </w:rPr>
        <w:t>的版本号，如下图所示</w:t>
      </w:r>
    </w:p>
    <w:p>
      <w:pPr>
        <w:spacing w:after="0"/>
        <w:sectPr>
          <w:pgSz w:w="11900" w:h="16840"/>
          <w:pgMar w:top="560" w:right="1400" w:bottom="280" w:left="1440" w:header="720" w:footer="720" w:gutter="0"/>
          <w:cols w:space="720" w:num="1"/>
        </w:sectPr>
      </w:pPr>
    </w:p>
    <w:p>
      <w:pPr>
        <w:pStyle w:val="2"/>
        <w:rPr>
          <w:rFonts w:hint="eastAsia" w:ascii="微软雅黑" w:eastAsia="微软雅黑"/>
        </w:rPr>
      </w:pPr>
      <w:bookmarkStart w:id="13" w:name="四.Git概念梳理"/>
      <w:bookmarkEnd w:id="13"/>
      <w:r>
        <w:rPr>
          <w:rFonts w:hint="eastAsia" w:ascii="微软雅黑" w:eastAsia="微软雅黑"/>
          <w:color w:val="333333"/>
        </w:rPr>
        <w:t>四</w:t>
      </w:r>
      <w:r>
        <w:rPr>
          <w:color w:val="333333"/>
        </w:rPr>
        <w:t>.Git</w:t>
      </w:r>
      <w:r>
        <w:rPr>
          <w:rFonts w:hint="eastAsia" w:ascii="微软雅黑" w:eastAsia="微软雅黑"/>
          <w:color w:val="333333"/>
        </w:rPr>
        <w:t>概念梳理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40" o:spid="_x0000_s1040" o:spt="203" style="height:0.75pt;width:442pt;" coordsize="8840,15">
            <o:lock v:ext="edit"/>
            <v:line id="_x0000_s1041" o:spid="_x0000_s1041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1"/>
          <w:numId w:val="6"/>
        </w:numPr>
        <w:tabs>
          <w:tab w:val="left" w:pos="589"/>
        </w:tabs>
        <w:spacing w:before="72" w:after="0" w:line="240" w:lineRule="auto"/>
        <w:ind w:left="588" w:right="0" w:hanging="489"/>
        <w:jc w:val="left"/>
      </w:pPr>
      <w:bookmarkStart w:id="14" w:name="4.1代码托管中心："/>
      <w:bookmarkEnd w:id="14"/>
      <w:bookmarkStart w:id="15" w:name="4.1代码托管中心："/>
      <w:bookmarkEnd w:id="15"/>
      <w:r>
        <w:rPr>
          <w:color w:val="333333"/>
        </w:rPr>
        <w:t>代码托管中心：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42" o:spid="_x0000_s1042" o:spt="203" style="height:0.75pt;width:442pt;" coordsize="8840,15">
            <o:lock v:ext="edit"/>
            <v:line id="_x0000_s1043" o:spid="_x0000_s1043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65" w:line="309" w:lineRule="auto"/>
        <w:ind w:left="550" w:right="7337" w:hanging="451"/>
      </w:pPr>
      <w:r>
        <w:pict>
          <v:shape id="_x0000_s1044" o:spid="_x0000_s1044" style="position:absolute;left:0pt;margin-left:87.5pt;margin-top:38pt;height:3.8pt;width:3.8pt;mso-position-horizontal-relative:page;z-index:-251656192;mso-width-relative:page;mso-height-relative:page;" fillcolor="#333333" filled="t" stroked="f" coordorigin="1751,761" coordsize="76,76" path="m1793,836l1783,836,1778,835,1751,803,1751,793,1783,761,1793,761,1826,793,1826,803,1793,8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任务：维护远程库</w:t>
      </w:r>
      <w:r>
        <w:rPr>
          <w:color w:val="333333"/>
        </w:rPr>
        <w:t>局域网环境下</w:t>
      </w:r>
    </w:p>
    <w:p>
      <w:pPr>
        <w:pStyle w:val="5"/>
        <w:spacing w:line="262" w:lineRule="exact"/>
        <w:ind w:left="1000"/>
      </w:pPr>
      <w:r>
        <w:pict>
          <v:shape id="_x0000_s1045" o:spid="_x0000_s1045" style="position:absolute;left:0pt;margin-left:110pt;margin-top:4.1pt;height:3.8pt;width:3.8pt;mso-position-horizontal-relative:page;z-index:251669504;mso-width-relative:page;mso-height-relative:page;" filled="f" stroked="t" coordorigin="2201,83" coordsize="76,76" path="m2276,120l2253,155,2248,157,2243,158,2238,158,2233,158,2229,157,2224,155,2219,153,2201,125,2201,120,2201,115,2233,83,2238,83,2243,83,2276,115,2276,120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ascii="Arial" w:eastAsia="Arial"/>
          <w:color w:val="333333"/>
          <w:w w:val="105"/>
        </w:rPr>
        <w:t xml:space="preserve">GitLab </w:t>
      </w:r>
      <w:r>
        <w:rPr>
          <w:color w:val="333333"/>
          <w:w w:val="105"/>
        </w:rPr>
        <w:t>服务器</w:t>
      </w:r>
    </w:p>
    <w:p>
      <w:pPr>
        <w:pStyle w:val="5"/>
        <w:spacing w:line="325" w:lineRule="exact"/>
        <w:ind w:left="550"/>
      </w:pPr>
      <w:r>
        <w:pict>
          <v:shape id="_x0000_s1046" o:spid="_x0000_s1046" style="position:absolute;left:0pt;margin-left:87.5pt;margin-top:6pt;height:3.8pt;width:3.8pt;mso-position-horizontal-relative:page;z-index:251670528;mso-width-relative:page;mso-height-relative:page;" fillcolor="#333333" filled="t" stroked="f" coordorigin="1751,121" coordsize="76,76" path="m1793,196l1783,196,1778,195,1751,163,1751,153,1783,121,1793,121,1826,153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外网环境下</w:t>
      </w:r>
    </w:p>
    <w:p>
      <w:pPr>
        <w:pStyle w:val="5"/>
        <w:spacing w:before="127"/>
        <w:ind w:left="1000"/>
        <w:rPr>
          <w:rFonts w:ascii="Arial"/>
        </w:rPr>
      </w:pPr>
      <w:r>
        <w:pict>
          <v:shape id="_x0000_s1047" o:spid="_x0000_s1047" style="position:absolute;left:0pt;margin-left:110pt;margin-top:10pt;height:3.8pt;width:3.8pt;mso-position-horizontal-relative:page;z-index:251671552;mso-width-relative:page;mso-height-relative:page;" filled="f" stroked="t" coordorigin="2201,200" coordsize="76,76" path="m2276,238l2253,272,2248,274,2243,275,2238,275,2233,275,2229,274,2224,272,2219,270,2201,243,2201,238,2201,233,2212,211,2215,208,2219,205,2224,203,2229,201,2233,200,2238,200,2243,200,2248,201,2253,203,2257,205,2261,208,2265,211,2268,215,2271,219,2273,223,2275,228,2276,233,2276,23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rFonts w:ascii="Arial"/>
          <w:color w:val="333333"/>
          <w:w w:val="110"/>
        </w:rPr>
        <w:t>GitHub</w:t>
      </w:r>
    </w:p>
    <w:p>
      <w:pPr>
        <w:pStyle w:val="5"/>
        <w:spacing w:before="9"/>
        <w:ind w:left="1000"/>
      </w:pPr>
      <w:r>
        <w:pict>
          <v:shape id="_x0000_s1048" o:spid="_x0000_s1048" style="position:absolute;left:0pt;margin-left:110pt;margin-top:7.7pt;height:3.8pt;width:3.8pt;mso-position-horizontal-relative:page;z-index:251672576;mso-width-relative:page;mso-height-relative:page;" filled="f" stroked="t" coordorigin="2201,155" coordsize="76,76" path="m2276,192l2276,197,2275,202,2273,207,2271,211,2253,227,2248,229,2243,230,2238,230,2233,230,2229,229,2224,227,2219,225,2201,197,2201,192,2201,187,2212,166,2215,162,2219,159,2224,158,2229,156,2233,155,2238,155,2243,155,2265,166,2268,169,2271,173,2273,178,2275,182,2276,187,2276,192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码云</w:t>
      </w:r>
    </w:p>
    <w:p>
      <w:pPr>
        <w:pStyle w:val="3"/>
        <w:numPr>
          <w:ilvl w:val="1"/>
          <w:numId w:val="6"/>
        </w:numPr>
        <w:tabs>
          <w:tab w:val="left" w:pos="589"/>
        </w:tabs>
        <w:spacing w:before="52" w:after="2" w:line="240" w:lineRule="auto"/>
        <w:ind w:left="588" w:right="0" w:hanging="489"/>
        <w:jc w:val="left"/>
      </w:pPr>
      <w:bookmarkStart w:id="16" w:name="4.2本地库和远程库"/>
      <w:bookmarkEnd w:id="16"/>
      <w:bookmarkStart w:id="17" w:name="4.2本地库和远程库"/>
      <w:bookmarkEnd w:id="17"/>
      <w:r>
        <w:rPr>
          <w:color w:val="333333"/>
        </w:rPr>
        <w:t>本地库和远程库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49" o:spid="_x0000_s1049" o:spt="203" style="height:0.75pt;width:442pt;" coordsize="8840,15">
            <o:lock v:ext="edit"/>
            <v:line id="_x0000_s1050" o:spid="_x0000_s1050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4"/>
        <w:ind w:left="0"/>
        <w:rPr>
          <w:b/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1067435</wp:posOffset>
            </wp:positionH>
            <wp:positionV relativeFrom="paragraph">
              <wp:posOffset>120650</wp:posOffset>
            </wp:positionV>
            <wp:extent cx="5489575" cy="392684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353" cy="392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ind w:left="0"/>
        <w:rPr>
          <w:b/>
          <w:sz w:val="28"/>
        </w:rPr>
      </w:pPr>
    </w:p>
    <w:p>
      <w:pPr>
        <w:pStyle w:val="10"/>
        <w:numPr>
          <w:ilvl w:val="1"/>
          <w:numId w:val="6"/>
        </w:numPr>
        <w:tabs>
          <w:tab w:val="left" w:pos="589"/>
        </w:tabs>
        <w:spacing w:before="0" w:after="2" w:line="240" w:lineRule="auto"/>
        <w:ind w:left="588" w:right="0" w:hanging="489"/>
        <w:jc w:val="left"/>
        <w:rPr>
          <w:b/>
          <w:sz w:val="34"/>
        </w:rPr>
      </w:pPr>
      <w:bookmarkStart w:id="18" w:name="4.3Git 命令行操作"/>
      <w:bookmarkEnd w:id="18"/>
      <w:bookmarkStart w:id="19" w:name="4.3Git 命令行操作"/>
      <w:bookmarkEnd w:id="19"/>
      <w:r>
        <w:rPr>
          <w:rFonts w:ascii="Tahoma" w:eastAsia="Tahoma"/>
          <w:b/>
          <w:color w:val="333333"/>
          <w:sz w:val="34"/>
        </w:rPr>
        <w:t>Git</w:t>
      </w:r>
      <w:r>
        <w:rPr>
          <w:rFonts w:ascii="Tahoma" w:eastAsia="Tahoma"/>
          <w:b/>
          <w:color w:val="333333"/>
          <w:spacing w:val="-11"/>
          <w:sz w:val="34"/>
        </w:rPr>
        <w:t xml:space="preserve"> </w:t>
      </w:r>
      <w:r>
        <w:rPr>
          <w:b/>
          <w:color w:val="333333"/>
          <w:sz w:val="34"/>
        </w:rPr>
        <w:t>命令行操作</w:t>
      </w:r>
    </w:p>
    <w:p>
      <w:pPr>
        <w:pStyle w:val="5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51" o:spid="_x0000_s1051" o:spt="203" style="height:0.75pt;width:442pt;" coordsize="8840,15">
            <o:lock v:ext="edit"/>
            <v:line id="_x0000_s1052" o:spid="_x0000_s1052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65"/>
      </w:pPr>
      <w:r>
        <w:rPr>
          <w:color w:val="333333"/>
          <w:w w:val="105"/>
        </w:rPr>
        <w:t>本地库初始化</w:t>
      </w:r>
    </w:p>
    <w:p>
      <w:pPr>
        <w:spacing w:before="100"/>
        <w:ind w:left="100" w:right="0" w:firstLine="0"/>
        <w:jc w:val="left"/>
        <w:rPr>
          <w:rFonts w:ascii="Lucida Console" w:eastAsia="Lucida Console"/>
          <w:sz w:val="17"/>
        </w:rPr>
      </w:pPr>
      <w:r>
        <w:pict>
          <v:group id="_x0000_s1053" o:spid="_x0000_s1053" o:spt="203" style="position:absolute;left:0pt;margin-left:106.25pt;margin-top:10pt;height:9.8pt;width:46.55pt;mso-position-horizontal-relative:page;z-index:-251655168;mso-width-relative:page;mso-height-relative:page;" coordorigin="2126,201" coordsize="931,196">
            <o:lock v:ext="edit"/>
            <v:shape id="_x0000_s1054" o:spid="_x0000_s1054" style="position:absolute;left:2125;top:200;height:196;width:931;" fillcolor="#F2F4F4" filled="t" stroked="f" coordorigin="2126,201" coordsize="931,196" path="m3017,396l2165,396,2159,395,2126,357,2126,240,2165,201,3017,201,3056,240,3056,357,3017,396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2133;top:208;height:181;width:916;" filled="f" stroked="t" coordorigin="2133,208" coordsize="916,181" path="m2133,351l2133,246,2133,241,2134,236,2136,231,2138,227,2141,223,2144,219,2148,216,2152,213,2156,211,2161,209,2166,208,2171,208,3011,208,3016,208,3021,209,3025,211,3030,213,3034,216,3038,219,3041,223,3049,246,3049,351,3049,356,3048,360,3046,365,3044,370,3011,388,2171,388,2133,356,2133,35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w w:val="105"/>
          <w:sz w:val="19"/>
        </w:rPr>
        <w:t xml:space="preserve">命令： </w:t>
      </w:r>
      <w:r>
        <w:rPr>
          <w:rFonts w:ascii="Lucida Console" w:eastAsia="Lucida Console"/>
          <w:color w:val="333333"/>
          <w:w w:val="105"/>
          <w:sz w:val="17"/>
        </w:rPr>
        <w:t>git init</w:t>
      </w:r>
    </w:p>
    <w:p>
      <w:pPr>
        <w:pStyle w:val="5"/>
        <w:spacing w:before="130"/>
      </w:pPr>
      <w:r>
        <w:rPr>
          <w:color w:val="333333"/>
          <w:w w:val="105"/>
        </w:rPr>
        <w:t>注意：</w:t>
      </w:r>
      <w:r>
        <w:rPr>
          <w:rFonts w:ascii="Arial" w:eastAsia="Arial"/>
          <w:color w:val="333333"/>
          <w:w w:val="105"/>
        </w:rPr>
        <w:t xml:space="preserve">.git </w:t>
      </w:r>
      <w:r>
        <w:rPr>
          <w:color w:val="333333"/>
          <w:w w:val="105"/>
        </w:rPr>
        <w:t>目录中存放的是本地库相关的子目录和文件，不要删除，也不要胡乱修改。</w:t>
      </w:r>
    </w:p>
    <w:p>
      <w:pPr>
        <w:pStyle w:val="5"/>
        <w:spacing w:before="12"/>
        <w:ind w:left="0"/>
        <w:rPr>
          <w:sz w:val="30"/>
        </w:rPr>
      </w:pPr>
    </w:p>
    <w:p>
      <w:pPr>
        <w:pStyle w:val="4"/>
        <w:spacing w:before="0"/>
      </w:pPr>
      <w:r>
        <w:rPr>
          <w:color w:val="333333"/>
          <w:w w:val="105"/>
        </w:rPr>
        <w:t>设置签名</w:t>
      </w:r>
    </w:p>
    <w:p>
      <w:pPr>
        <w:pStyle w:val="5"/>
        <w:spacing w:before="100"/>
      </w:pPr>
      <w:r>
        <w:rPr>
          <w:color w:val="333333"/>
          <w:w w:val="105"/>
        </w:rPr>
        <w:t>形式：</w:t>
      </w:r>
    </w:p>
    <w:p>
      <w:pPr>
        <w:spacing w:after="0"/>
        <w:sectPr>
          <w:pgSz w:w="11900" w:h="16840"/>
          <w:pgMar w:top="920" w:right="1400" w:bottom="280" w:left="1440" w:header="720" w:footer="720" w:gutter="0"/>
          <w:cols w:space="720" w:num="1"/>
        </w:sectPr>
      </w:pPr>
    </w:p>
    <w:p>
      <w:pPr>
        <w:pStyle w:val="5"/>
        <w:spacing w:before="36"/>
        <w:ind w:left="303"/>
        <w:rPr>
          <w:rFonts w:ascii="Arial" w:eastAsia="Arial"/>
        </w:rPr>
      </w:pPr>
      <w:r>
        <w:rPr>
          <w:color w:val="333333"/>
          <w:w w:val="105"/>
        </w:rPr>
        <w:t>用户名：</w:t>
      </w:r>
      <w:r>
        <w:rPr>
          <w:rFonts w:ascii="Arial" w:eastAsia="Arial"/>
          <w:color w:val="333333"/>
          <w:w w:val="105"/>
        </w:rPr>
        <w:t>tom</w:t>
      </w:r>
    </w:p>
    <w:p>
      <w:pPr>
        <w:pStyle w:val="5"/>
        <w:spacing w:before="100" w:line="319" w:lineRule="auto"/>
        <w:ind w:right="5094" w:firstLine="202"/>
      </w:pPr>
      <w:r>
        <w:rPr>
          <w:rFonts w:ascii="Arial" w:eastAsia="Arial"/>
          <w:color w:val="333333"/>
          <w:w w:val="105"/>
        </w:rPr>
        <w:t xml:space="preserve">Email </w:t>
      </w:r>
      <w:r>
        <w:rPr>
          <w:color w:val="333333"/>
          <w:w w:val="105"/>
        </w:rPr>
        <w:t>地址：</w:t>
      </w:r>
      <w:r>
        <w:fldChar w:fldCharType="begin"/>
      </w:r>
      <w:r>
        <w:instrText xml:space="preserve"> HYPERLINK "mailto:goodMorning@atguigu.com" \h </w:instrText>
      </w:r>
      <w:r>
        <w:fldChar w:fldCharType="separate"/>
      </w:r>
      <w:r>
        <w:rPr>
          <w:rFonts w:ascii="Arial" w:eastAsia="Arial"/>
          <w:color w:val="4082C3"/>
          <w:w w:val="105"/>
          <w:u w:val="single" w:color="4082C3"/>
        </w:rPr>
        <w:t>wan</w:t>
      </w:r>
      <w:r>
        <w:rPr>
          <w:rFonts w:ascii="Arial" w:eastAsia="Arial"/>
          <w:color w:val="4082C3"/>
          <w:w w:val="105"/>
        </w:rPr>
        <w:t>gy</w:t>
      </w:r>
      <w:r>
        <w:rPr>
          <w:rFonts w:ascii="Arial" w:eastAsia="Arial"/>
          <w:color w:val="4082C3"/>
          <w:w w:val="105"/>
          <w:u w:val="single" w:color="4082C3"/>
        </w:rPr>
        <w:t>an</w:t>
      </w:r>
      <w:r>
        <w:rPr>
          <w:rFonts w:ascii="Arial" w:eastAsia="Arial"/>
          <w:color w:val="4082C3"/>
          <w:w w:val="105"/>
        </w:rPr>
        <w:t>y</w:t>
      </w:r>
      <w:r>
        <w:rPr>
          <w:rFonts w:ascii="Arial" w:eastAsia="Arial"/>
          <w:color w:val="4082C3"/>
          <w:w w:val="105"/>
          <w:u w:val="single" w:color="4082C3"/>
        </w:rPr>
        <w:t>i</w:t>
      </w:r>
      <w:r>
        <w:rPr>
          <w:rFonts w:ascii="Arial" w:eastAsia="Arial"/>
          <w:color w:val="4082C3"/>
          <w:w w:val="105"/>
        </w:rPr>
        <w:t>@</w:t>
      </w:r>
      <w:r>
        <w:rPr>
          <w:rFonts w:ascii="Arial" w:eastAsia="Arial"/>
          <w:color w:val="4082C3"/>
          <w:w w:val="105"/>
          <w:u w:val="single" w:color="4082C3"/>
        </w:rPr>
        <w:t xml:space="preserve">apesource.com </w:t>
      </w:r>
      <w:r>
        <w:rPr>
          <w:rFonts w:ascii="Arial" w:eastAsia="Arial"/>
          <w:color w:val="4082C3"/>
          <w:w w:val="105"/>
          <w:u w:val="single" w:color="4082C3"/>
        </w:rPr>
        <w:fldChar w:fldCharType="end"/>
      </w:r>
      <w:r>
        <w:rPr>
          <w:color w:val="333333"/>
          <w:w w:val="105"/>
        </w:rPr>
        <w:t>作用：区分不同开发人员的身份</w:t>
      </w:r>
    </w:p>
    <w:p>
      <w:pPr>
        <w:pStyle w:val="5"/>
        <w:spacing w:line="334" w:lineRule="exact"/>
      </w:pPr>
      <w:r>
        <w:rPr>
          <w:color w:val="333333"/>
        </w:rPr>
        <w:t>辨析：这里设置的签名和登录远程库</w:t>
      </w:r>
      <w:r>
        <w:rPr>
          <w:rFonts w:ascii="Arial" w:eastAsia="Arial"/>
          <w:color w:val="333333"/>
        </w:rPr>
        <w:t>(</w:t>
      </w:r>
      <w:r>
        <w:rPr>
          <w:color w:val="333333"/>
        </w:rPr>
        <w:t>代码托管中心</w:t>
      </w:r>
      <w:r>
        <w:rPr>
          <w:rFonts w:ascii="Arial" w:eastAsia="Arial"/>
          <w:color w:val="333333"/>
        </w:rPr>
        <w:t>)</w:t>
      </w:r>
      <w:r>
        <w:rPr>
          <w:color w:val="333333"/>
        </w:rPr>
        <w:t>的账号、密码没有任何关系</w:t>
      </w:r>
    </w:p>
    <w:p>
      <w:pPr>
        <w:pStyle w:val="5"/>
        <w:spacing w:before="115"/>
      </w:pPr>
      <w:r>
        <w:rPr>
          <w:color w:val="333333"/>
          <w:w w:val="105"/>
        </w:rPr>
        <w:t>命令：</w:t>
      </w:r>
    </w:p>
    <w:p>
      <w:pPr>
        <w:pStyle w:val="5"/>
        <w:spacing w:before="100"/>
        <w:ind w:left="505"/>
      </w:pPr>
      <w:r>
        <w:rPr>
          <w:color w:val="333333"/>
          <w:w w:val="115"/>
        </w:rPr>
        <w:t>项目级别</w:t>
      </w:r>
      <w:r>
        <w:rPr>
          <w:rFonts w:ascii="Arial" w:eastAsia="Arial"/>
          <w:color w:val="333333"/>
          <w:w w:val="115"/>
        </w:rPr>
        <w:t>/</w:t>
      </w:r>
      <w:r>
        <w:rPr>
          <w:color w:val="333333"/>
          <w:w w:val="115"/>
        </w:rPr>
        <w:t>仓库级别：仅在当前本地库范围内有效</w:t>
      </w:r>
    </w:p>
    <w:p>
      <w:pPr>
        <w:pStyle w:val="5"/>
        <w:spacing w:before="13"/>
        <w:ind w:left="0"/>
        <w:rPr>
          <w:sz w:val="8"/>
        </w:rPr>
      </w:pPr>
      <w:r>
        <w:pict>
          <v:group id="_x0000_s1056" o:spid="_x0000_s1056" o:spt="203" style="position:absolute;left:0pt;margin-left:97.25pt;margin-top:10pt;height:9.8pt;width:152.35pt;mso-position-horizontal-relative:page;mso-wrap-distance-bottom:0pt;mso-wrap-distance-top:0pt;z-index:-251642880;mso-width-relative:page;mso-height-relative:page;" coordorigin="1946,201" coordsize="3047,196">
            <o:lock v:ext="edit"/>
            <v:shape id="_x0000_s1057" o:spid="_x0000_s1057" style="position:absolute;left:1945;top:200;height:196;width:3047;" fillcolor="#F2F4F4" filled="t" stroked="f" coordorigin="1946,201" coordsize="3047,196" path="m4953,396l1985,396,1979,395,1946,357,1946,240,1985,201,4953,201,4992,240,4992,357,4953,396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953;top:208;height:181;width:3032;" filled="f" stroked="t" coordorigin="1953,208" coordsize="3032,181" path="m1953,351l1953,246,1953,241,1954,236,1956,231,1958,227,1961,223,1964,219,1968,216,1972,213,1976,211,1981,209,1986,208,1991,208,4947,208,4952,208,4957,209,4961,211,4966,213,4970,216,4974,219,4977,223,4980,227,4982,231,4984,236,4985,241,4985,246,4985,351,4961,385,4957,387,4952,388,4947,388,1991,388,1986,388,1981,387,1976,385,1972,383,1953,356,1953,351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059" o:spid="_x0000_s1059" o:spt="202" type="#_x0000_t202" style="position:absolute;left:1972;top:223;height:150;width:2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git config user.name</w:t>
                    </w:r>
                    <w:r>
                      <w:rPr>
                        <w:rFonts w:ascii="Lucida Console"/>
                        <w:color w:val="333333"/>
                        <w:spacing w:val="-4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tom_pro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60" o:spid="_x0000_s1060" o:spt="203" style="position:absolute;left:0pt;margin-left:97.25pt;margin-top:34pt;height:9.8pt;width:242.4pt;mso-position-horizontal-relative:page;mso-wrap-distance-bottom:0pt;mso-wrap-distance-top:0pt;z-index:-251641856;mso-width-relative:page;mso-height-relative:page;" coordorigin="1946,681" coordsize="4848,196">
            <o:lock v:ext="edit"/>
            <v:shape id="_x0000_s1061" o:spid="_x0000_s1061" style="position:absolute;left:1945;top:680;height:196;width:4848;" fillcolor="#F2F4F4" filled="t" stroked="f" coordorigin="1946,681" coordsize="4848,196" path="m6754,876l1985,876,1979,875,1946,837,1946,720,1985,681,6754,681,6793,720,6793,837,6754,876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1953;top:688;height:181;width:4833;" filled="f" stroked="t" coordorigin="1953,688" coordsize="4833,181" path="m1953,831l1953,726,1953,721,1954,716,1956,711,1958,707,1961,703,1964,699,1968,696,1972,693,1976,691,1981,689,1986,688,1991,688,6748,688,6753,688,6758,689,6762,691,6767,693,6771,696,6774,699,6778,703,6781,707,6783,711,6784,716,6785,721,6785,726,6785,831,6762,866,6758,867,6753,868,6748,868,1991,868,1986,868,1981,867,1976,866,1972,864,1953,836,1953,831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063" o:spid="_x0000_s1063" o:spt="202" type="#_x0000_t202" style="position:absolute;left:1972;top:703;height:150;width:47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git config user.email</w:t>
                    </w:r>
                    <w:r>
                      <w:rPr>
                        <w:rFonts w:ascii="Lucida Console"/>
                        <w:color w:val="333333"/>
                        <w:spacing w:val="-77"/>
                        <w:w w:val="105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"mailto:wangyanyi@apesource.com" \h </w:instrText>
                    </w:r>
                    <w:r>
                      <w:fldChar w:fldCharType="separate"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wangyanyi@apesource.com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3"/>
        <w:ind w:left="0"/>
        <w:rPr>
          <w:sz w:val="11"/>
        </w:rPr>
      </w:pPr>
    </w:p>
    <w:p>
      <w:pPr>
        <w:pStyle w:val="5"/>
        <w:spacing w:before="10"/>
        <w:ind w:left="0"/>
        <w:rPr>
          <w:sz w:val="4"/>
        </w:rPr>
      </w:pPr>
    </w:p>
    <w:p>
      <w:pPr>
        <w:pStyle w:val="5"/>
        <w:spacing w:before="56"/>
        <w:ind w:left="505"/>
      </w:pPr>
      <w:r>
        <w:rPr>
          <w:color w:val="333333"/>
          <w:w w:val="105"/>
        </w:rPr>
        <w:t>系统用户级别：登录当前操作系统的用户范围</w:t>
      </w:r>
    </w:p>
    <w:p>
      <w:pPr>
        <w:pStyle w:val="5"/>
        <w:spacing w:before="10"/>
        <w:ind w:left="0"/>
        <w:rPr>
          <w:sz w:val="9"/>
        </w:rPr>
      </w:pPr>
      <w:r>
        <w:pict>
          <v:group id="_x0000_s1064" o:spid="_x0000_s1064" o:spt="203" style="position:absolute;left:0pt;margin-left:97.25pt;margin-top:10.75pt;height:9.8pt;width:189.85pt;mso-position-horizontal-relative:page;mso-wrap-distance-bottom:0pt;mso-wrap-distance-top:0pt;z-index:-251640832;mso-width-relative:page;mso-height-relative:page;" coordorigin="1946,216" coordsize="3797,196">
            <o:lock v:ext="edit"/>
            <v:shape id="_x0000_s1065" o:spid="_x0000_s1065" style="position:absolute;left:1945;top:215;height:196;width:3797;" fillcolor="#F2F4F4" filled="t" stroked="f" coordorigin="1946,216" coordsize="3797,196" path="m5703,411l1985,411,1979,410,1946,372,1946,255,1985,216,5703,216,5742,255,5742,372,5703,411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953;top:223;height:181;width:3782;" filled="f" stroked="t" coordorigin="1953,223" coordsize="3782,181" path="m1953,366l1953,261,1953,256,1954,251,1956,247,1958,242,1961,238,1964,234,1968,231,1972,228,1976,226,1981,224,1986,223,1991,223,5697,223,5702,223,5707,224,5712,226,5716,228,5720,231,5724,234,5727,238,5730,242,5732,247,5734,251,5735,256,5735,261,5735,366,5697,403,1991,403,1953,371,1953,366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067" o:spid="_x0000_s1067" o:spt="202" type="#_x0000_t202" style="position:absolute;left:1972;top:238;height:150;width:37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9" w:lineRule="exact"/>
                      <w:ind w:left="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git config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global user.name</w:t>
                    </w:r>
                    <w:r>
                      <w:rPr>
                        <w:rFonts w:ascii="Lucida Console"/>
                        <w:color w:val="333333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tom_pro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68" o:spid="_x0000_s1068" o:spt="203" style="position:absolute;left:0pt;margin-left:97.25pt;margin-top:32.15pt;height:12pt;width:279.9pt;mso-position-horizontal-relative:page;mso-wrap-distance-bottom:0pt;mso-wrap-distance-top:0pt;z-index:-251639808;mso-width-relative:page;mso-height-relative:page;" coordorigin="1946,644" coordsize="5598,240">
            <o:lock v:ext="edit"/>
            <v:shape id="_x0000_s1069" o:spid="_x0000_s1069" style="position:absolute;left:1945;top:681;height:196;width:5598;" fillcolor="#F2F4F4" filled="t" stroked="f" coordorigin="1946,681" coordsize="5598,196" path="m7504,876l1985,876,1979,875,1946,837,1946,720,1985,681,7504,681,7543,720,7543,837,7504,876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o:spt="202" type="#_x0000_t202" style="position:absolute;left:1945;top:643;height:240;width:55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4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fldChar w:fldCharType="begin"/>
                    </w:r>
                    <w:r>
                      <w:instrText xml:space="preserve"> HYPERLINK "mailto:gitconfig--globaluser.emailwangyanyi@apesource.com" \h </w:instrText>
                    </w:r>
                    <w:r>
                      <w:fldChar w:fldCharType="separate"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git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  <w:u w:val="single" w:color="E7E9EC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config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  <w:u w:val="single" w:color="E7E9EC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global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  <w:u w:val="single" w:color="E7E9EC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user.email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  <w:u w:val="single" w:color="E7E9EC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wangyanyi@apesource.com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6"/>
        <w:ind w:left="0"/>
        <w:rPr>
          <w:sz w:val="8"/>
        </w:rPr>
      </w:pPr>
    </w:p>
    <w:p>
      <w:pPr>
        <w:pStyle w:val="5"/>
        <w:spacing w:before="4"/>
        <w:ind w:left="0"/>
        <w:rPr>
          <w:sz w:val="4"/>
        </w:rPr>
      </w:pPr>
    </w:p>
    <w:p>
      <w:pPr>
        <w:pStyle w:val="5"/>
        <w:spacing w:before="56"/>
      </w:pPr>
      <w:r>
        <w:rPr>
          <w:color w:val="333333"/>
          <w:w w:val="105"/>
        </w:rPr>
        <w:t>级别优先级：</w:t>
      </w:r>
    </w:p>
    <w:p>
      <w:pPr>
        <w:pStyle w:val="5"/>
        <w:spacing w:before="115" w:line="309" w:lineRule="auto"/>
        <w:ind w:left="505" w:right="2059"/>
      </w:pPr>
      <w:r>
        <w:rPr>
          <w:color w:val="333333"/>
        </w:rPr>
        <w:t>就近原则：项目级别优先于系统用户级别，二者都有时采用项目级别的签名</w:t>
      </w:r>
      <w:r>
        <w:rPr>
          <w:color w:val="333333"/>
          <w:w w:val="105"/>
        </w:rPr>
        <w:t>如果只有系统用户级别的签名，就以系统用户级别的签名为准</w:t>
      </w:r>
    </w:p>
    <w:p>
      <w:pPr>
        <w:pStyle w:val="5"/>
        <w:spacing w:line="347" w:lineRule="exact"/>
        <w:ind w:left="505"/>
      </w:pPr>
      <w:r>
        <w:rPr>
          <w:color w:val="333333"/>
          <w:w w:val="105"/>
        </w:rPr>
        <w:t>二者都没有不允许</w:t>
      </w:r>
    </w:p>
    <w:p>
      <w:pPr>
        <w:pStyle w:val="5"/>
        <w:spacing w:before="12"/>
        <w:ind w:left="0"/>
        <w:rPr>
          <w:sz w:val="30"/>
        </w:rPr>
      </w:pPr>
    </w:p>
    <w:p>
      <w:pPr>
        <w:pStyle w:val="4"/>
        <w:spacing w:before="0"/>
      </w:pPr>
      <w:r>
        <w:rPr>
          <w:color w:val="333333"/>
          <w:w w:val="105"/>
        </w:rPr>
        <w:t>状态查看</w:t>
      </w:r>
    </w:p>
    <w:p>
      <w:pPr>
        <w:spacing w:before="115" w:line="309" w:lineRule="auto"/>
        <w:ind w:left="303" w:right="6608" w:firstLine="0"/>
        <w:jc w:val="left"/>
        <w:rPr>
          <w:rFonts w:ascii="Lucida Console" w:eastAsia="Lucida Console"/>
          <w:sz w:val="17"/>
        </w:rPr>
      </w:pPr>
      <w:r>
        <w:pict>
          <v:group id="_x0000_s1071" o:spid="_x0000_s1071" o:spt="203" style="position:absolute;left:0pt;margin-left:116.75pt;margin-top:33.25pt;height:9.8pt;width:57.05pt;mso-position-horizontal-relative:page;z-index:-251654144;mso-width-relative:page;mso-height-relative:page;" coordorigin="2336,666" coordsize="1141,196">
            <o:lock v:ext="edit"/>
            <v:shape id="_x0000_s1072" o:spid="_x0000_s1072" style="position:absolute;left:2335;top:665;height:196;width:1141;" fillcolor="#F2F4F4" filled="t" stroked="f" coordorigin="2336,666" coordsize="1141,196" path="m3437,861l2375,861,2369,860,2336,822,2336,705,2375,666,3437,666,3476,705,3476,822,3437,861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2343;top:673;height:181;width:1126;" filled="f" stroked="t" coordorigin="2343,673" coordsize="1126,181" path="m2343,816l2343,711,2343,706,2344,701,2346,697,2348,692,2351,688,2354,684,2358,681,2362,678,2366,676,2371,674,2376,673,2381,673,3431,673,3436,673,3441,674,3446,676,3450,678,3454,681,3458,684,3461,688,3469,711,3469,816,3469,821,3468,826,3466,830,3464,835,3431,853,2381,853,2343,821,2343,81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z w:val="19"/>
        </w:rPr>
        <w:t>查看工作区、暂存区状态</w:t>
      </w:r>
      <w:r>
        <w:rPr>
          <w:color w:val="333333"/>
          <w:w w:val="105"/>
          <w:sz w:val="19"/>
        </w:rPr>
        <w:t xml:space="preserve">命令： </w:t>
      </w:r>
      <w:r>
        <w:rPr>
          <w:rFonts w:ascii="Lucida Console" w:eastAsia="Lucida Console"/>
          <w:color w:val="333333"/>
          <w:w w:val="105"/>
          <w:sz w:val="17"/>
        </w:rPr>
        <w:t>git status</w:t>
      </w:r>
    </w:p>
    <w:p>
      <w:pPr>
        <w:pStyle w:val="5"/>
        <w:ind w:left="0"/>
        <w:rPr>
          <w:rFonts w:ascii="Lucida Console"/>
          <w:sz w:val="26"/>
        </w:rPr>
      </w:pPr>
    </w:p>
    <w:p>
      <w:pPr>
        <w:pStyle w:val="4"/>
        <w:spacing w:before="217"/>
      </w:pPr>
      <w:r>
        <w:rPr>
          <w:color w:val="333333"/>
          <w:w w:val="105"/>
        </w:rPr>
        <w:t>添加</w:t>
      </w:r>
    </w:p>
    <w:p>
      <w:pPr>
        <w:spacing w:before="100" w:line="319" w:lineRule="auto"/>
        <w:ind w:left="303" w:right="5619" w:firstLine="0"/>
        <w:jc w:val="left"/>
        <w:rPr>
          <w:rFonts w:ascii="Lucida Console" w:hAnsi="Lucida Console" w:eastAsia="Lucida Console"/>
          <w:sz w:val="17"/>
        </w:rPr>
      </w:pPr>
      <w:r>
        <w:pict>
          <v:group id="_x0000_s1074" o:spid="_x0000_s1074" o:spt="203" style="position:absolute;left:0pt;margin-left:116.75pt;margin-top:33.25pt;height:9.8pt;width:104.3pt;mso-position-horizontal-relative:page;z-index:-251653120;mso-width-relative:page;mso-height-relative:page;" coordorigin="2336,666" coordsize="2086,196">
            <o:lock v:ext="edit"/>
            <v:shape id="_x0000_s1075" o:spid="_x0000_s1075" style="position:absolute;left:2335;top:665;height:196;width:2086;" fillcolor="#F2F4F4" filled="t" stroked="f" coordorigin="2336,666" coordsize="2086,196" path="m4383,861l2375,861,2369,860,2336,822,2336,705,2375,666,4383,666,4422,705,4422,822,4383,861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2343;top:673;height:181;width:2071;" filled="f" stroked="t" coordorigin="2343,673" coordsize="2071,181" path="m2343,816l2343,711,2343,706,2344,701,2346,697,2348,692,2351,688,2354,684,2358,681,2362,678,2366,676,2371,674,2376,673,2381,673,4377,673,4382,673,4387,674,4391,676,4396,678,4400,681,4403,684,4407,688,4414,711,4414,816,4391,851,4387,853,4382,853,4377,854,2381,854,2376,853,2371,853,2366,851,2362,849,2343,821,2343,81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z w:val="19"/>
        </w:rPr>
        <w:t>将工作区的</w:t>
      </w:r>
      <w:r>
        <w:rPr>
          <w:rFonts w:ascii="Arial" w:hAnsi="Arial" w:eastAsia="Arial"/>
          <w:color w:val="333333"/>
          <w:sz w:val="19"/>
        </w:rPr>
        <w:t>“</w:t>
      </w:r>
      <w:r>
        <w:rPr>
          <w:color w:val="333333"/>
          <w:sz w:val="19"/>
        </w:rPr>
        <w:t>新建</w:t>
      </w:r>
      <w:r>
        <w:rPr>
          <w:rFonts w:ascii="Arial" w:hAnsi="Arial" w:eastAsia="Arial"/>
          <w:color w:val="333333"/>
          <w:sz w:val="19"/>
        </w:rPr>
        <w:t>/</w:t>
      </w:r>
      <w:r>
        <w:rPr>
          <w:color w:val="333333"/>
          <w:sz w:val="19"/>
        </w:rPr>
        <w:t>修改</w:t>
      </w:r>
      <w:r>
        <w:rPr>
          <w:rFonts w:ascii="Arial" w:hAnsi="Arial" w:eastAsia="Arial"/>
          <w:color w:val="333333"/>
          <w:sz w:val="19"/>
        </w:rPr>
        <w:t>”</w:t>
      </w:r>
      <w:r>
        <w:rPr>
          <w:color w:val="333333"/>
          <w:sz w:val="19"/>
        </w:rPr>
        <w:t>添加到暂存区</w:t>
      </w:r>
      <w:r>
        <w:rPr>
          <w:color w:val="333333"/>
          <w:w w:val="105"/>
          <w:sz w:val="19"/>
        </w:rPr>
        <w:t xml:space="preserve">命令： </w:t>
      </w:r>
      <w:r>
        <w:rPr>
          <w:rFonts w:ascii="Lucida Console" w:hAnsi="Lucida Console" w:eastAsia="Lucida Console"/>
          <w:color w:val="333333"/>
          <w:w w:val="105"/>
          <w:sz w:val="17"/>
        </w:rPr>
        <w:t>git add [file name]</w:t>
      </w:r>
    </w:p>
    <w:p>
      <w:pPr>
        <w:pStyle w:val="5"/>
        <w:ind w:left="0"/>
        <w:rPr>
          <w:rFonts w:ascii="Lucida Console"/>
          <w:sz w:val="26"/>
        </w:rPr>
      </w:pPr>
    </w:p>
    <w:p>
      <w:pPr>
        <w:pStyle w:val="4"/>
        <w:spacing w:before="189"/>
      </w:pPr>
      <w:r>
        <w:rPr>
          <w:color w:val="333333"/>
          <w:w w:val="105"/>
        </w:rPr>
        <w:t>提交</w:t>
      </w:r>
    </w:p>
    <w:p>
      <w:pPr>
        <w:pStyle w:val="5"/>
        <w:spacing w:before="115"/>
        <w:ind w:left="303"/>
      </w:pPr>
      <w:r>
        <w:rPr>
          <w:color w:val="333333"/>
          <w:w w:val="105"/>
        </w:rPr>
        <w:t>将暂存区的内容提交到本地库</w:t>
      </w:r>
    </w:p>
    <w:p>
      <w:pPr>
        <w:spacing w:before="100"/>
        <w:ind w:left="303" w:right="0" w:firstLine="0"/>
        <w:jc w:val="left"/>
        <w:rPr>
          <w:rFonts w:ascii="Lucida Console" w:eastAsia="Lucida Console"/>
          <w:sz w:val="17"/>
        </w:rPr>
      </w:pPr>
      <w:r>
        <w:pict>
          <v:group id="_x0000_s1077" o:spid="_x0000_s1077" o:spt="203" style="position:absolute;left:0pt;margin-left:116.75pt;margin-top:10pt;height:9.8pt;width:223.65pt;mso-position-horizontal-relative:page;z-index:-251652096;mso-width-relative:page;mso-height-relative:page;" coordorigin="2336,201" coordsize="4473,196">
            <o:lock v:ext="edit"/>
            <v:shape id="_x0000_s1078" o:spid="_x0000_s1078" style="position:absolute;left:2335;top:200;height:196;width:4473;" fillcolor="#F2F4F4" filled="t" stroked="f" coordorigin="2336,201" coordsize="4473,196" path="m6769,396l2375,396,2369,395,2336,357,2336,240,2375,201,6769,201,6808,240,6808,357,6769,396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2343;top:208;height:181;width:4458;" filled="f" stroked="t" coordorigin="2343,208" coordsize="4458,181" path="m2343,351l2343,246,2343,241,2344,236,2346,231,2348,227,2351,223,2354,219,2358,216,2362,213,2366,211,2371,209,2376,208,2381,208,6763,208,6768,208,6773,209,6777,211,6782,213,6786,216,6789,219,6793,223,6796,227,6798,231,6799,236,6800,241,6800,246,6800,351,6800,356,6799,360,6798,365,6796,370,6763,388,2381,388,2343,356,2343,35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w w:val="105"/>
          <w:sz w:val="19"/>
        </w:rPr>
        <w:t xml:space="preserve">命令： </w:t>
      </w:r>
      <w:r>
        <w:rPr>
          <w:rFonts w:ascii="Lucida Console" w:eastAsia="Lucida Console"/>
          <w:color w:val="333333"/>
          <w:w w:val="105"/>
          <w:sz w:val="17"/>
        </w:rPr>
        <w:t xml:space="preserve">git commit </w:t>
      </w:r>
      <w:r>
        <w:rPr>
          <w:rFonts w:ascii="Arial" w:eastAsia="Arial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m "commit message" [file name]</w:t>
      </w:r>
    </w:p>
    <w:p>
      <w:pPr>
        <w:pStyle w:val="5"/>
        <w:ind w:left="0"/>
        <w:rPr>
          <w:rFonts w:ascii="Lucida Console"/>
          <w:sz w:val="26"/>
        </w:rPr>
      </w:pPr>
    </w:p>
    <w:p>
      <w:pPr>
        <w:pStyle w:val="5"/>
        <w:ind w:left="0"/>
        <w:rPr>
          <w:rFonts w:ascii="Lucida Console"/>
          <w:sz w:val="32"/>
        </w:rPr>
      </w:pPr>
    </w:p>
    <w:p>
      <w:pPr>
        <w:pStyle w:val="4"/>
        <w:spacing w:before="1"/>
      </w:pPr>
      <w:r>
        <w:rPr>
          <w:color w:val="333333"/>
          <w:w w:val="105"/>
        </w:rPr>
        <w:t>查看历史记录</w:t>
      </w:r>
    </w:p>
    <w:p>
      <w:pPr>
        <w:spacing w:before="100"/>
        <w:ind w:left="303" w:right="0" w:firstLine="0"/>
        <w:jc w:val="left"/>
        <w:rPr>
          <w:rFonts w:ascii="Lucida Console" w:eastAsia="Lucida Console"/>
          <w:sz w:val="17"/>
        </w:rPr>
      </w:pPr>
      <w:r>
        <w:pict>
          <v:group id="_x0000_s1080" o:spid="_x0000_s1080" o:spt="203" style="position:absolute;left:0pt;margin-left:116.75pt;margin-top:10pt;height:9.8pt;width:41.3pt;mso-position-horizontal-relative:page;z-index:-251651072;mso-width-relative:page;mso-height-relative:page;" coordorigin="2336,201" coordsize="826,196">
            <o:lock v:ext="edit"/>
            <v:shape id="_x0000_s1081" o:spid="_x0000_s1081" style="position:absolute;left:2335;top:200;height:196;width:826;" fillcolor="#F2F4F4" filled="t" stroked="f" coordorigin="2336,201" coordsize="826,196" path="m3122,396l2375,396,2369,395,2336,357,2336,240,2375,201,3122,201,3161,240,3161,357,3122,396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2343;top:208;height:181;width:811;" filled="f" stroked="t" coordorigin="2343,208" coordsize="811,181" path="m2343,351l2343,246,2343,241,2344,236,2346,231,2348,227,2351,223,2354,219,2358,216,2362,213,2366,211,2371,209,2376,208,2381,208,3116,208,3121,208,3126,209,3131,211,3135,213,3139,216,3143,219,3146,223,3149,227,3151,231,3153,236,3154,241,3154,246,3154,351,3116,388,2381,388,2343,356,2343,351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w w:val="105"/>
          <w:sz w:val="19"/>
        </w:rPr>
        <w:t xml:space="preserve">命令： </w:t>
      </w:r>
      <w:r>
        <w:rPr>
          <w:rFonts w:ascii="Lucida Console" w:eastAsia="Lucida Console"/>
          <w:color w:val="333333"/>
          <w:w w:val="105"/>
          <w:sz w:val="17"/>
        </w:rPr>
        <w:t>git log</w:t>
      </w:r>
    </w:p>
    <w:p>
      <w:pPr>
        <w:pStyle w:val="5"/>
        <w:ind w:left="0"/>
        <w:rPr>
          <w:rFonts w:ascii="Lucida Console"/>
          <w:sz w:val="20"/>
        </w:rPr>
      </w:pPr>
    </w:p>
    <w:p>
      <w:pPr>
        <w:pStyle w:val="5"/>
        <w:spacing w:before="14"/>
        <w:ind w:left="0"/>
        <w:rPr>
          <w:b/>
          <w:sz w:val="29"/>
        </w:rPr>
      </w:pPr>
      <w:bookmarkStart w:id="20" w:name="4.4 代码托管中心"/>
      <w:bookmarkEnd w:id="20"/>
      <w:bookmarkStart w:id="21" w:name="4.4 代码托管中心"/>
      <w:bookmarkEnd w:id="21"/>
    </w:p>
    <w:p>
      <w:pPr>
        <w:spacing w:before="109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05"/>
          <w:sz w:val="19"/>
        </w:rPr>
        <w:t>创建远程库地址别名</w:t>
      </w:r>
    </w:p>
    <w:p>
      <w:pPr>
        <w:pStyle w:val="5"/>
        <w:spacing w:before="100"/>
      </w:pPr>
      <w:r>
        <w:rPr>
          <w:rFonts w:ascii="Arial" w:eastAsia="Arial"/>
          <w:color w:val="333333"/>
          <w:w w:val="105"/>
        </w:rPr>
        <w:t xml:space="preserve">git remote -v </w:t>
      </w:r>
      <w:r>
        <w:rPr>
          <w:color w:val="333333"/>
          <w:w w:val="105"/>
        </w:rPr>
        <w:t>查看当前所有远程地址别名</w:t>
      </w:r>
    </w:p>
    <w:p>
      <w:pPr>
        <w:pStyle w:val="5"/>
        <w:spacing w:before="115"/>
        <w:rPr>
          <w:rFonts w:ascii="Arial" w:eastAsia="Arial"/>
          <w:color w:val="333333"/>
          <w:w w:val="115"/>
        </w:rPr>
      </w:pPr>
      <w:r>
        <w:rPr>
          <w:rFonts w:ascii="Arial" w:eastAsia="Arial"/>
          <w:color w:val="333333"/>
          <w:w w:val="115"/>
        </w:rPr>
        <w:t>git remote add [</w:t>
      </w:r>
      <w:r>
        <w:rPr>
          <w:color w:val="333333"/>
          <w:w w:val="115"/>
        </w:rPr>
        <w:t>别名</w:t>
      </w:r>
      <w:r>
        <w:rPr>
          <w:rFonts w:ascii="Arial" w:eastAsia="Arial"/>
          <w:color w:val="333333"/>
          <w:w w:val="115"/>
        </w:rPr>
        <w:t>] [</w:t>
      </w:r>
      <w:r>
        <w:rPr>
          <w:color w:val="333333"/>
          <w:w w:val="115"/>
        </w:rPr>
        <w:t>远程地址</w:t>
      </w:r>
      <w:r>
        <w:rPr>
          <w:rFonts w:ascii="Arial" w:eastAsia="Arial"/>
          <w:color w:val="333333"/>
          <w:w w:val="115"/>
        </w:rPr>
        <w:t>]</w:t>
      </w:r>
    </w:p>
    <w:p>
      <w:pPr>
        <w:pStyle w:val="4"/>
        <w:spacing w:before="100"/>
        <w:sectPr>
          <w:pgSz w:w="11900" w:h="16840"/>
          <w:pgMar w:top="500" w:right="1400" w:bottom="280" w:left="1440" w:header="720" w:footer="720" w:gutter="0"/>
          <w:cols w:space="720" w:num="1"/>
        </w:sectPr>
      </w:pPr>
      <w:r>
        <w:rPr>
          <w:color w:val="333333"/>
          <w:w w:val="105"/>
        </w:rPr>
        <w:t>推送</w:t>
      </w:r>
    </w:p>
    <w:p>
      <w:pPr>
        <w:pStyle w:val="5"/>
        <w:spacing w:before="36"/>
        <w:ind w:left="0" w:leftChars="0" w:firstLine="0" w:firstLineChars="0"/>
        <w:rPr>
          <w:rFonts w:ascii="Arial" w:eastAsia="Arial"/>
        </w:rPr>
      </w:pPr>
      <w:r>
        <w:rPr>
          <w:rFonts w:ascii="Arial" w:eastAsia="Arial"/>
          <w:color w:val="333333"/>
          <w:w w:val="110"/>
        </w:rPr>
        <w:t>git push [</w:t>
      </w:r>
      <w:r>
        <w:rPr>
          <w:color w:val="333333"/>
          <w:w w:val="110"/>
        </w:rPr>
        <w:t>别名</w:t>
      </w:r>
      <w:r>
        <w:rPr>
          <w:rFonts w:ascii="Arial" w:eastAsia="Arial"/>
          <w:color w:val="333333"/>
          <w:w w:val="110"/>
        </w:rPr>
        <w:t>] [</w:t>
      </w:r>
      <w:r>
        <w:rPr>
          <w:color w:val="333333"/>
          <w:w w:val="110"/>
        </w:rPr>
        <w:t>分支名</w:t>
      </w:r>
      <w:r>
        <w:rPr>
          <w:rFonts w:ascii="Arial" w:eastAsia="Arial"/>
          <w:color w:val="333333"/>
          <w:w w:val="110"/>
        </w:rPr>
        <w:t>master]</w:t>
      </w:r>
    </w:p>
    <w:p>
      <w:pPr>
        <w:pStyle w:val="4"/>
        <w:spacing w:before="100"/>
      </w:pPr>
      <w:r>
        <w:rPr>
          <w:color w:val="333333"/>
          <w:w w:val="105"/>
        </w:rPr>
        <w:t>克隆</w:t>
      </w:r>
    </w:p>
    <w:p>
      <w:pPr>
        <w:pStyle w:val="5"/>
        <w:spacing w:before="115"/>
        <w:rPr>
          <w:rFonts w:ascii="Arial" w:eastAsia="Arial"/>
        </w:rPr>
      </w:pPr>
      <w:r>
        <w:rPr>
          <w:rFonts w:ascii="Arial" w:eastAsia="Arial"/>
          <w:color w:val="333333"/>
          <w:w w:val="110"/>
        </w:rPr>
        <w:t>git clone [</w:t>
      </w:r>
      <w:r>
        <w:rPr>
          <w:color w:val="333333"/>
          <w:w w:val="110"/>
        </w:rPr>
        <w:t>远程地址</w:t>
      </w:r>
      <w:r>
        <w:rPr>
          <w:rFonts w:ascii="Arial" w:eastAsia="Arial"/>
          <w:color w:val="333333"/>
          <w:w w:val="110"/>
        </w:rPr>
        <w:t>]</w:t>
      </w:r>
    </w:p>
    <w:p>
      <w:pPr>
        <w:pStyle w:val="4"/>
        <w:spacing w:before="100"/>
      </w:pPr>
      <w:r>
        <w:rPr>
          <w:color w:val="333333"/>
          <w:w w:val="105"/>
        </w:rPr>
        <w:t>再一次使用新用户</w:t>
      </w:r>
      <w:r>
        <w:rPr>
          <w:rFonts w:ascii="Tahoma" w:eastAsia="Tahoma"/>
          <w:color w:val="333333"/>
          <w:w w:val="105"/>
        </w:rPr>
        <w:t>push</w:t>
      </w:r>
      <w:r>
        <w:rPr>
          <w:color w:val="333333"/>
          <w:w w:val="105"/>
        </w:rPr>
        <w:t>自己新编辑的代码</w:t>
      </w:r>
    </w:p>
    <w:p>
      <w:pPr>
        <w:pStyle w:val="5"/>
        <w:spacing w:before="115"/>
      </w:pPr>
      <w:r>
        <w:rPr>
          <w:color w:val="333333"/>
          <w:w w:val="105"/>
        </w:rPr>
        <w:t>会发现没有权限，在码云邀请同学</w:t>
      </w:r>
    </w:p>
    <w:p>
      <w:pPr>
        <w:pStyle w:val="5"/>
        <w:spacing w:before="15"/>
        <w:ind w:left="0"/>
        <w:rPr>
          <w:sz w:val="29"/>
        </w:rPr>
      </w:pPr>
    </w:p>
    <w:p>
      <w:pPr>
        <w:pStyle w:val="5"/>
        <w:rPr>
          <w:rFonts w:ascii="Arial" w:eastAsia="Arial"/>
        </w:rPr>
      </w:pPr>
      <w:r>
        <w:rPr>
          <w:b/>
          <w:color w:val="333333"/>
          <w:w w:val="105"/>
        </w:rPr>
        <w:t>仓库地址</w:t>
      </w:r>
      <w:r>
        <w:rPr>
          <w:color w:val="333333"/>
          <w:w w:val="105"/>
        </w:rPr>
        <w:t>：</w:t>
      </w:r>
      <w:r>
        <w:rPr>
          <w:rFonts w:hint="eastAsia"/>
          <w:color w:val="333333"/>
          <w:w w:val="105"/>
        </w:rPr>
        <w:t>https://gitee.com/userwangtwo/java-ee-2109db.git</w:t>
      </w:r>
    </w:p>
    <w:p>
      <w:pPr>
        <w:pStyle w:val="5"/>
        <w:spacing w:before="10"/>
        <w:ind w:left="0"/>
        <w:rPr>
          <w:rFonts w:hint="eastAsia" w:ascii="Arial"/>
          <w:b/>
          <w:bCs/>
          <w:sz w:val="18"/>
          <w:szCs w:val="22"/>
          <w:lang w:val="en-US" w:eastAsia="zh-CN"/>
        </w:rPr>
      </w:pPr>
      <w:r>
        <w:rPr>
          <w:rFonts w:hint="eastAsia" w:ascii="Arial"/>
          <w:sz w:val="13"/>
          <w:lang w:val="en-US" w:eastAsia="zh-CN"/>
        </w:rPr>
        <w:t xml:space="preserve">   </w:t>
      </w:r>
      <w:r>
        <w:rPr>
          <w:rFonts w:hint="eastAsia" w:ascii="Arial"/>
          <w:b/>
          <w:bCs/>
          <w:sz w:val="18"/>
          <w:szCs w:val="22"/>
          <w:lang w:val="en-US" w:eastAsia="zh-CN"/>
        </w:rPr>
        <w:t>申请成员：</w:t>
      </w:r>
      <w:r>
        <w:rPr>
          <w:rFonts w:hint="eastAsia" w:ascii="Arial"/>
          <w:b/>
          <w:bCs/>
          <w:sz w:val="18"/>
          <w:szCs w:val="22"/>
          <w:lang w:val="en-US" w:eastAsia="zh-CN"/>
        </w:rPr>
        <w:fldChar w:fldCharType="begin"/>
      </w:r>
      <w:r>
        <w:rPr>
          <w:rFonts w:hint="eastAsia" w:ascii="Arial"/>
          <w:b/>
          <w:bCs/>
          <w:sz w:val="18"/>
          <w:szCs w:val="22"/>
          <w:lang w:val="en-US" w:eastAsia="zh-CN"/>
        </w:rPr>
        <w:instrText xml:space="preserve"> HYPERLINK "https://gitee.com/userwangtwo/java-ee-2109db/invite_link?invite=a93e048ffbea98ed6abdff2aeb02e44f0553e3f71279db24b7993663152babc5f47e3f012b915e965f318cd36bbddc3a" </w:instrText>
      </w:r>
      <w:r>
        <w:rPr>
          <w:rFonts w:hint="eastAsia" w:ascii="Arial"/>
          <w:b/>
          <w:bCs/>
          <w:sz w:val="18"/>
          <w:szCs w:val="22"/>
          <w:lang w:val="en-US" w:eastAsia="zh-CN"/>
        </w:rPr>
        <w:fldChar w:fldCharType="separate"/>
      </w:r>
      <w:r>
        <w:rPr>
          <w:rStyle w:val="8"/>
          <w:rFonts w:hint="eastAsia" w:ascii="Arial"/>
          <w:b/>
          <w:bCs/>
          <w:sz w:val="18"/>
          <w:szCs w:val="22"/>
          <w:lang w:val="en-US" w:eastAsia="zh-CN"/>
        </w:rPr>
        <w:t>https://gitee.com/userwangtwo/java-ee-2109db/invite_link?invite=a93e048ffbea98ed6abdff2aeb02e44f0553e3f71279db24b7993663152babc5f47e3f012b915e965f318cd36bbddc3a</w:t>
      </w:r>
      <w:r>
        <w:rPr>
          <w:rFonts w:hint="eastAsia" w:ascii="Arial"/>
          <w:b/>
          <w:bCs/>
          <w:sz w:val="18"/>
          <w:szCs w:val="22"/>
          <w:lang w:val="en-US" w:eastAsia="zh-CN"/>
        </w:rPr>
        <w:fldChar w:fldCharType="end"/>
      </w:r>
    </w:p>
    <w:p>
      <w:pPr>
        <w:pStyle w:val="5"/>
        <w:spacing w:before="10"/>
        <w:ind w:left="0"/>
        <w:rPr>
          <w:rFonts w:hint="default" w:ascii="Arial"/>
          <w:b/>
          <w:bCs/>
          <w:sz w:val="18"/>
          <w:szCs w:val="22"/>
          <w:lang w:val="en-US" w:eastAsia="zh-CN"/>
        </w:rPr>
      </w:pPr>
    </w:p>
    <w:p>
      <w:pPr>
        <w:pStyle w:val="5"/>
        <w:spacing w:before="10"/>
        <w:ind w:left="0"/>
        <w:rPr>
          <w:rFonts w:hint="default" w:ascii="Arial"/>
          <w:b/>
          <w:bCs/>
          <w:sz w:val="18"/>
          <w:szCs w:val="22"/>
          <w:lang w:val="en-US" w:eastAsia="zh-CN"/>
        </w:rPr>
      </w:pPr>
      <w:r>
        <w:drawing>
          <wp:inline distT="0" distB="0" distL="114300" distR="114300">
            <wp:extent cx="2797810" cy="2982595"/>
            <wp:effectExtent l="0" t="0" r="889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sectPr>
      <w:pgSz w:w="11900" w:h="16840"/>
      <w:pgMar w:top="500" w:right="14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68" w:hanging="168"/>
        <w:jc w:val="left"/>
      </w:pPr>
      <w:rPr>
        <w:rFonts w:hint="default" w:ascii="Tahoma" w:hAnsi="Tahoma" w:eastAsia="Tahoma" w:cs="Tahoma"/>
        <w:b/>
        <w:bCs/>
        <w:color w:val="333333"/>
        <w:w w:val="92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9" w:hanging="16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19" w:hanging="16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99" w:hanging="16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9" w:hanging="16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9" w:hanging="16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16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9" w:hanging="16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99" w:hanging="16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ind w:left="676" w:hanging="57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76" w:hanging="576"/>
        <w:jc w:val="left"/>
      </w:pPr>
      <w:rPr>
        <w:rFonts w:hint="default" w:ascii="Tahoma" w:hAnsi="Tahoma" w:eastAsia="Tahoma" w:cs="Tahoma"/>
        <w:b/>
        <w:bCs/>
        <w:color w:val="333333"/>
        <w:w w:val="90"/>
        <w:sz w:val="34"/>
        <w:szCs w:val="3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5" w:hanging="5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3" w:hanging="5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1" w:hanging="5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9" w:hanging="5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7" w:hanging="5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45" w:hanging="5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83" w:hanging="576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676" w:hanging="576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76" w:hanging="576"/>
        <w:jc w:val="left"/>
      </w:pPr>
      <w:rPr>
        <w:rFonts w:hint="default" w:ascii="Tahoma" w:hAnsi="Tahoma" w:eastAsia="Tahoma" w:cs="Tahoma"/>
        <w:b/>
        <w:bCs/>
        <w:color w:val="333333"/>
        <w:w w:val="90"/>
        <w:sz w:val="34"/>
        <w:szCs w:val="34"/>
        <w:lang w:val="zh-CN" w:eastAsia="zh-CN" w:bidi="zh-CN"/>
      </w:rPr>
    </w:lvl>
    <w:lvl w:ilvl="2" w:tentative="0">
      <w:start w:val="1"/>
      <w:numFmt w:val="decimal"/>
      <w:lvlText w:val="%3."/>
      <w:lvlJc w:val="left"/>
      <w:pPr>
        <w:ind w:left="550" w:hanging="211"/>
        <w:jc w:val="left"/>
      </w:pPr>
      <w:rPr>
        <w:rFonts w:hint="default" w:ascii="Arial" w:hAnsi="Arial" w:eastAsia="Arial" w:cs="Arial"/>
        <w:color w:val="333333"/>
        <w:spacing w:val="-7"/>
        <w:w w:val="98"/>
        <w:sz w:val="19"/>
        <w:szCs w:val="19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2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73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4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5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6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21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24" w:hanging="125"/>
      </w:pPr>
      <w:rPr>
        <w:rFonts w:hint="default" w:ascii="Arial" w:hAnsi="Arial" w:eastAsia="Arial" w:cs="Arial"/>
        <w:color w:val="333333"/>
        <w:w w:val="11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3" w:hanging="1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7" w:hanging="1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71" w:hanging="1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5" w:hanging="1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9" w:hanging="1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23" w:hanging="1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7" w:hanging="1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91" w:hanging="125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588" w:hanging="489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588" w:hanging="489"/>
        <w:jc w:val="left"/>
      </w:pPr>
      <w:rPr>
        <w:rFonts w:hint="default" w:ascii="Tahoma" w:hAnsi="Tahoma" w:eastAsia="Tahoma" w:cs="Tahoma"/>
        <w:b/>
        <w:bCs/>
        <w:color w:val="333333"/>
        <w:w w:val="90"/>
        <w:sz w:val="32"/>
        <w:szCs w:val="3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5" w:hanging="4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3" w:hanging="4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71" w:hanging="4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9" w:hanging="4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7" w:hanging="4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15" w:hanging="4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63" w:hanging="489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408" w:hanging="308"/>
        <w:jc w:val="left"/>
      </w:pPr>
      <w:rPr>
        <w:rFonts w:hint="default" w:ascii="Arial" w:hAnsi="Arial" w:eastAsia="Arial" w:cs="Arial"/>
        <w:color w:val="333333"/>
        <w:w w:val="100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65" w:hanging="30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31" w:hanging="30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7" w:hanging="30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3" w:hanging="30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9" w:hanging="30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5" w:hanging="30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1" w:hanging="30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7" w:hanging="308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38642A1"/>
    <w:rsid w:val="14C173FE"/>
    <w:rsid w:val="16B26998"/>
    <w:rsid w:val="184B4FED"/>
    <w:rsid w:val="1AE92CAB"/>
    <w:rsid w:val="295B1778"/>
    <w:rsid w:val="32264E70"/>
    <w:rsid w:val="3E0A1D58"/>
    <w:rsid w:val="465F6C1E"/>
    <w:rsid w:val="46A46EB0"/>
    <w:rsid w:val="62893D55"/>
    <w:rsid w:val="63E83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9" w:line="787" w:lineRule="exact"/>
      <w:ind w:left="100"/>
      <w:outlineLvl w:val="1"/>
    </w:pPr>
    <w:rPr>
      <w:rFonts w:ascii="Tahoma" w:hAnsi="Tahoma" w:eastAsia="Tahoma" w:cs="Tahoma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52"/>
      <w:ind w:left="676" w:hanging="577"/>
      <w:outlineLvl w:val="2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36"/>
      <w:ind w:left="100"/>
      <w:outlineLvl w:val="3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36"/>
      <w:ind w:left="268" w:hanging="169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0"/>
    <customShpInfo spid="_x0000_s1031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4"/>
    <customShpInfo spid="_x0000_s1045"/>
    <customShpInfo spid="_x0000_s1046"/>
    <customShpInfo spid="_x0000_s1047"/>
    <customShpInfo spid="_x0000_s1048"/>
    <customShpInfo spid="_x0000_s1050"/>
    <customShpInfo spid="_x0000_s1049"/>
    <customShpInfo spid="_x0000_s1052"/>
    <customShpInfo spid="_x0000_s1051"/>
    <customShpInfo spid="_x0000_s1054"/>
    <customShpInfo spid="_x0000_s1055"/>
    <customShpInfo spid="_x0000_s1053"/>
    <customShpInfo spid="_x0000_s1057"/>
    <customShpInfo spid="_x0000_s1058"/>
    <customShpInfo spid="_x0000_s1059"/>
    <customShpInfo spid="_x0000_s1056"/>
    <customShpInfo spid="_x0000_s1061"/>
    <customShpInfo spid="_x0000_s1062"/>
    <customShpInfo spid="_x0000_s1063"/>
    <customShpInfo spid="_x0000_s1060"/>
    <customShpInfo spid="_x0000_s1065"/>
    <customShpInfo spid="_x0000_s1066"/>
    <customShpInfo spid="_x0000_s1067"/>
    <customShpInfo spid="_x0000_s1064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2022-01-21T07:30:00Z</dcterms:created>
  <dc:creator>wangyanyi</dc:creator>
  <cp:lastModifiedBy>123</cp:lastModifiedBy>
  <dcterms:modified xsi:type="dcterms:W3CDTF">2022-01-21T07:34:17Z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Typora</vt:lpwstr>
  </property>
  <property fmtid="{D5CDD505-2E9C-101B-9397-08002B2CF9AE}" pid="4" name="LastSaved">
    <vt:filetime>2022-01-21T00:00:00Z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17458BFF30E048D7B31E332E174E741D</vt:lpwstr>
  </property>
</Properties>
</file>